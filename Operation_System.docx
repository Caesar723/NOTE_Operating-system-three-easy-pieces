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Virt</w:t>
      </w:r>
      <w:r>
        <w:rPr>
          <w:rFonts w:hint="default"/>
        </w:rPr>
        <w:t>u</w:t>
      </w:r>
      <w:r>
        <w:t>alisation</w:t>
      </w:r>
    </w:p>
    <w:p>
      <w:pPr>
        <w:pStyle w:val="4"/>
      </w:pPr>
      <w:r>
        <w:t>2</w:t>
      </w:r>
    </w:p>
    <w:p>
      <w:pPr>
        <w:pStyle w:val="5"/>
      </w:pPr>
      <w:r>
        <w:t>2.0</w:t>
      </w:r>
    </w:p>
    <w:p>
      <w:r>
        <w:t>程序运行：</w:t>
      </w:r>
    </w:p>
    <w:p>
      <w:r>
        <w:t xml:space="preserve">    获取指令fetch</w:t>
      </w:r>
    </w:p>
    <w:p>
      <w:r>
        <w:t xml:space="preserve">    解码decode</w:t>
      </w:r>
    </w:p>
    <w:p>
      <w:r>
        <w:t xml:space="preserve">    执行execute</w:t>
      </w:r>
    </w:p>
    <w:p/>
    <w:p>
      <w:r>
        <w:t>虚拟化 virtualization：确保系统易于使用和高效运行</w:t>
      </w:r>
    </w:p>
    <w:p>
      <w:r>
        <w:tab/>
      </w:r>
      <w:r>
        <w:t>将物理资源转成更为强大通用的虚拟形式</w:t>
      </w:r>
    </w:p>
    <w:p>
      <w:r>
        <w:tab/>
      </w:r>
      <w:r>
        <w:t>有时将操作系统称为虚拟机 virtual machine</w:t>
      </w:r>
    </w:p>
    <w:p/>
    <w:p>
      <w:r>
        <w:t>操作系统提供了一些接口 api ，典型的操作系统有几百个系统调用 system call 有时会叫标准库 standard library</w:t>
      </w:r>
    </w:p>
    <w:p/>
    <w:p>
      <w:r>
        <w:t>操作系统有时叫resource manager</w:t>
      </w:r>
    </w:p>
    <w:p>
      <w:r>
        <w:tab/>
      </w:r>
      <w:r>
        <w:t>虚拟化让许多程序运行 共享cpu</w:t>
      </w:r>
    </w:p>
    <w:p>
      <w:r>
        <w:tab/>
      </w:r>
      <w:r>
        <w:t>让许多程序同时访问自己的指令和数据</w:t>
      </w:r>
    </w:p>
    <w:p/>
    <w:p>
      <w:r>
        <w:t>虚拟化cpu （virtualizing the cpu）</w:t>
      </w:r>
    </w:p>
    <w:p>
      <w:r>
        <w:tab/>
      </w:r>
      <w:r>
        <w:t>在只有一个处理器的情况下，将单个cpu转换成无限个cpu</w:t>
      </w:r>
    </w:p>
    <w:p/>
    <w:p>
      <w:r>
        <w:t>操作系统承担资源管理器（resource manager）</w:t>
      </w:r>
    </w:p>
    <w:p/>
    <w:p>
      <w:r>
        <w:br w:type="page"/>
      </w:r>
    </w:p>
    <w:p>
      <w:pPr>
        <w:pStyle w:val="5"/>
      </w:pPr>
      <w:r>
        <w:t>2.2</w:t>
      </w:r>
    </w:p>
    <w:p>
      <w:r>
        <w:t>每个进程会访问自己的虚拟地址空间（virtual address space）</w:t>
      </w:r>
    </w:p>
    <w:p/>
    <w:p>
      <w:r>
        <w:br w:type="page"/>
      </w:r>
    </w:p>
    <w:p>
      <w:pPr>
        <w:pStyle w:val="5"/>
      </w:pPr>
      <w:r>
        <w:t>2.3</w:t>
      </w:r>
    </w:p>
    <w:p>
      <w:r>
        <w:t>并发（concurrency）</w:t>
      </w:r>
    </w:p>
    <w:p>
      <w:r>
        <w:tab/>
      </w:r>
      <w:r>
        <w:t>同时处理很多事情</w:t>
      </w:r>
    </w:p>
    <w:p/>
    <w:p>
      <w:r>
        <w:br w:type="page"/>
      </w:r>
    </w:p>
    <w:p>
      <w:pPr>
        <w:pStyle w:val="5"/>
      </w:pPr>
      <w:r>
        <w:t xml:space="preserve">2.4 </w:t>
      </w:r>
    </w:p>
    <w:p>
      <w:r>
        <w:t>持久性（persistence）</w:t>
      </w:r>
    </w:p>
    <w:p>
      <w:r>
        <w:t>需要硬件和软件永久persistently储存数据</w:t>
      </w:r>
    </w:p>
    <w:p>
      <w:r>
        <w:t>硬盘驱动hard drive 是长期保存信息的通用储存库</w:t>
      </w:r>
    </w:p>
    <w:p>
      <w:r>
        <w:t>管理磁盘的软件叫文件系统file system：以高效的方式把创建的file存在系统磁盘上</w:t>
      </w:r>
    </w:p>
    <w:p/>
    <w:p>
      <w:r>
        <w:br w:type="page"/>
      </w:r>
    </w:p>
    <w:p>
      <w:pPr>
        <w:pStyle w:val="5"/>
      </w:pPr>
      <w:r>
        <w:t xml:space="preserve">2.5 </w:t>
      </w:r>
    </w:p>
    <w:p>
      <w:r>
        <w:t>建立一个系统，目标：</w:t>
      </w:r>
    </w:p>
    <w:p>
      <w:r>
        <w:tab/>
      </w:r>
      <w:r>
        <w:t>建立一个抽象 abstraction-让系统方便易于使用</w:t>
      </w:r>
    </w:p>
    <w:p>
      <w:r>
        <w:tab/>
      </w:r>
      <w:r>
        <w:t>提高性能 performance-最小化操作系统的开销 minimize the overhead（额外时间-指令，额外空间-内存或磁盘）</w:t>
      </w:r>
    </w:p>
    <w:p>
      <w:r>
        <w:tab/>
      </w:r>
      <w:r>
        <w:t>Os 和应用程序和应用程序之间有保护（protection）-隔离 isolation，进程彼此隔离</w:t>
      </w:r>
    </w:p>
    <w:p>
      <w:r>
        <w:br w:type="page"/>
      </w:r>
    </w:p>
    <w:p>
      <w:pPr>
        <w:pStyle w:val="4"/>
      </w:pPr>
      <w:r>
        <w:t>4</w:t>
      </w:r>
    </w:p>
    <w:p>
      <w:pPr>
        <w:pStyle w:val="5"/>
      </w:pPr>
      <w:r>
        <w:t>4.0</w:t>
      </w:r>
    </w:p>
    <w:p>
      <w:r>
        <w:t>上下文切换 context switch</w:t>
      </w:r>
    </w:p>
    <w:p>
      <w:r>
        <w:tab/>
      </w:r>
      <w:r>
        <w:t>让操作系统让操作系统停止运行一个程序然后给CPU运行另一个程序</w:t>
      </w:r>
    </w:p>
    <w:p>
      <w:r>
        <w:t xml:space="preserve">时分共享 time sharing </w:t>
      </w:r>
    </w:p>
    <w:p>
      <w:r>
        <w:tab/>
      </w:r>
      <w:r>
        <w:t>允许资源由一个实体使用一小段时间，然后由另一个实体使用一小段时间，资源-（CPU 或网络连接）可以被许多人共享</w:t>
      </w:r>
    </w:p>
    <w:p/>
    <w:p>
      <w:r>
        <w:t>空分共享</w:t>
      </w:r>
    </w:p>
    <w:p>
      <w:r>
        <w:tab/>
      </w:r>
      <w:r>
        <w:t>资源在空间上划分给希望用它的人</w:t>
      </w:r>
    </w:p>
    <w:p>
      <w:r>
        <w:t>·</w:t>
      </w:r>
      <w:r>
        <w:tab/>
      </w:r>
      <w:r>
        <w:t>一旦将块分配给文件，在用户删除之前，不会将它分配给其他文件</w:t>
      </w:r>
    </w:p>
    <w:p>
      <w:r>
        <w:t>策略调度 scheduling policy</w:t>
      </w:r>
    </w:p>
    <w:p>
      <w:r>
        <w:tab/>
      </w:r>
      <w:r>
        <w:t>用来决定操作系统应该运行哪些程序</w:t>
      </w:r>
    </w:p>
    <w:p/>
    <w:p>
      <w:r>
        <w:br w:type="page"/>
      </w:r>
    </w:p>
    <w:p>
      <w:pPr>
        <w:pStyle w:val="5"/>
      </w:pPr>
      <w:r>
        <w:t>4.1</w:t>
      </w:r>
    </w:p>
    <w:p>
      <w:r>
        <w:t>机器状态machine state</w:t>
      </w:r>
    </w:p>
    <w:p>
      <w:r>
        <w:tab/>
      </w:r>
      <w:r>
        <w:t>进程可以访问的内存-地址空间address space 是进程的一部分</w:t>
      </w:r>
    </w:p>
    <w:p>
      <w:r>
        <w:tab/>
      </w:r>
      <w:r>
        <w:t xml:space="preserve">寄存器 PC 有时叫 IP-指令指针Instruction pointer </w:t>
      </w:r>
    </w:p>
    <w:p>
      <w:r>
        <w:tab/>
      </w:r>
      <w:r>
        <w:t>栈指针 stack pointer 帧指针 frame pointer 管理函数参数栈，局部变量和返回地址</w:t>
      </w:r>
    </w:p>
    <w:p/>
    <w:p>
      <w:r>
        <w:br w:type="page"/>
      </w:r>
    </w:p>
    <w:p>
      <w:pPr>
        <w:pStyle w:val="5"/>
      </w:pPr>
      <w:r>
        <w:t>4.2</w:t>
      </w:r>
    </w:p>
    <w:p>
      <w:r>
        <w:t>进程API</w:t>
      </w:r>
    </w:p>
    <w:p>
      <w:r>
        <w:tab/>
      </w:r>
      <w:r>
        <w:t>创建create</w:t>
      </w:r>
    </w:p>
    <w:p>
      <w:r>
        <w:tab/>
      </w:r>
      <w:r>
        <w:t>销毁destroy 强制销毁接口</w:t>
      </w:r>
    </w:p>
    <w:p>
      <w:r>
        <w:tab/>
      </w:r>
      <w:r>
        <w:t>等待 wait 等待进程停止</w:t>
      </w:r>
    </w:p>
    <w:p>
      <w:r>
        <w:tab/>
      </w:r>
      <w:r>
        <w:t>其他控制 miscellaneous control 如暂停进程然后恢复运行</w:t>
      </w:r>
    </w:p>
    <w:p>
      <w:r>
        <w:tab/>
      </w:r>
      <w:r>
        <w:t>状态 status 如运行多长时间</w:t>
      </w:r>
    </w:p>
    <w:p/>
    <w:p>
      <w:r>
        <w:br w:type="page"/>
      </w:r>
    </w:p>
    <w:p>
      <w:pPr>
        <w:pStyle w:val="5"/>
      </w:pPr>
      <w:r>
        <w:t>4.3</w:t>
      </w:r>
    </w:p>
    <w:p>
      <w:r>
        <w:t>进程创建</w:t>
      </w:r>
    </w:p>
    <w:p>
      <w:r>
        <w:tab/>
      </w:r>
      <w:r>
        <w:t>将代码和所有静态数据load到内存中-需要操作系统从磁盘读取其字节，并将它们放在内存的某处</w:t>
      </w:r>
    </w:p>
    <w:p>
      <w:r>
        <w:tab/>
      </w:r>
      <w:r>
        <w:t>为程序的 运行时栈run-time stack 或叫 stack 分配内存(stack 存放局部变量，函数参数，返回地址)</w:t>
      </w:r>
    </w:p>
    <w:p>
      <w:r>
        <w:tab/>
      </w:r>
      <w:r>
        <w:t>操作系统分配内存并提供给进程</w:t>
      </w:r>
    </w:p>
    <w:p>
      <w:r>
        <w:tab/>
      </w:r>
      <w:r>
        <w:t>操作系统可以用参数来初始化栈-会将参数输入main()函数就是int argc ,char *argv[]</w:t>
      </w:r>
    </w:p>
    <w:p>
      <w:r>
        <w:tab/>
      </w:r>
      <w:r>
        <w:t>操作系统可能为堆 heap（显示请求的动态分配数据）分配内存</w:t>
      </w:r>
    </w:p>
    <w:p>
      <w:r>
        <w:tab/>
      </w:r>
      <w:r>
        <w:t>操作系统会执行一些其他初始化任务，特别是io任务</w:t>
      </w:r>
    </w:p>
    <w:p>
      <w:r>
        <w:tab/>
      </w:r>
      <w:r>
        <w:t>跳转到main()列程</w:t>
      </w:r>
    </w:p>
    <w:p>
      <w:r>
        <w:br w:type="page"/>
      </w:r>
    </w:p>
    <w:p>
      <w:pPr>
        <w:pStyle w:val="5"/>
      </w:pPr>
      <w:r>
        <w:t>4.4</w:t>
      </w:r>
    </w:p>
    <w:p>
      <w:r>
        <w:t>进程状态</w:t>
      </w:r>
    </w:p>
    <w:p>
      <w:r>
        <w:tab/>
      </w:r>
      <w:r>
        <w:t>运行running 进程正在处理器上运行</w:t>
      </w:r>
    </w:p>
    <w:p>
      <w:r>
        <w:tab/>
      </w:r>
      <w:r>
        <w:t>就绪ready 进程已经做好准备，因某种原因还不能现在运行</w:t>
      </w:r>
    </w:p>
    <w:p>
      <w:r>
        <w:tab/>
      </w:r>
      <w:r>
        <w:t>阻塞 blocked 例如磁盘发起io请求</w:t>
      </w:r>
    </w:p>
    <w:p>
      <w:r>
        <w:br w:type="page"/>
      </w:r>
    </w:p>
    <w:p>
      <w:pPr>
        <w:pStyle w:val="5"/>
      </w:pPr>
      <w:r>
        <w:t>4.5</w:t>
      </w:r>
    </w:p>
    <w:p>
      <w:r>
        <w:t>数据结构</w:t>
      </w:r>
    </w:p>
    <w:p>
      <w:r>
        <w:tab/>
      </w:r>
      <w:r>
        <w:t>进程有最终状态final 允许其他进程-大多为父进程，检查返回码，并查看是否成功运行，通常成功是0（return 0;）</w:t>
      </w:r>
    </w:p>
    <w:p/>
    <w:p>
      <w:r>
        <w:br w:type="page"/>
      </w:r>
    </w:p>
    <w:p>
      <w:pPr>
        <w:pStyle w:val="4"/>
      </w:pPr>
      <w:r>
        <w:t>5</w:t>
      </w:r>
    </w:p>
    <w:p>
      <w:pPr>
        <w:pStyle w:val="5"/>
      </w:pPr>
      <w:r>
        <w:t>5.1</w:t>
      </w:r>
    </w:p>
    <w:p>
      <w:r>
        <w:t>UNIX 系统创建进程-fork exec wait</w:t>
      </w:r>
    </w:p>
    <w:p>
      <w:r>
        <w:t xml:space="preserve">  如果要操作某个进程，如终止进程，要用PID-process identifier来指明</w:t>
      </w:r>
    </w:p>
    <w:p>
      <w:r>
        <w:tab/>
      </w:r>
      <w:r>
        <w:t>调用fork（）创建进程，会执行相同的程序</w:t>
      </w:r>
    </w:p>
    <w:p>
      <w:r>
        <w:tab/>
      </w:r>
      <w:r>
        <w:t>子进程会从fork（）那段开始运行</w:t>
      </w:r>
    </w:p>
    <w:p>
      <w:r>
        <w:tab/>
      </w:r>
      <w:r>
        <w:t>父进程中fork返回的值是子进程的PID</w:t>
      </w:r>
    </w:p>
    <w:p>
      <w:r>
        <w:tab/>
      </w:r>
      <w:r>
        <w:t>CPU程序调度决定哪个进程先运行</w:t>
      </w:r>
    </w:p>
    <w:p/>
    <w:p>
      <w:r>
        <w:tab/>
      </w:r>
      <w:r>
        <w:t>用wait让父进程去等待子进程先执行完毕</w:t>
      </w:r>
    </w:p>
    <w:p>
      <w:r>
        <w:tab/>
      </w:r>
    </w:p>
    <w:p>
      <w:r>
        <w:tab/>
      </w:r>
      <w:r>
        <w:t>exec可以让子进程和父进程执行不同的程序</w:t>
      </w:r>
    </w:p>
    <w:p>
      <w:r>
        <w:tab/>
      </w:r>
      <w:r>
        <w:t>exec 会从可执行文件中加载代码和静态数据，并用它复写自己写的代码段，堆栈和其他内存空间会被重新初始化</w:t>
      </w:r>
    </w:p>
    <w:p>
      <w:r>
        <w:tab/>
      </w:r>
      <w:r>
        <w:t>（将当前运行的程序替换为替换为不同的运行程序，所以如果成功调用就不会有返回）</w:t>
      </w:r>
    </w:p>
    <w:p>
      <w:r>
        <w:tab/>
      </w:r>
      <w:r>
        <w:t>操作系统执行此程序将参数通过argv传给进程</w:t>
      </w:r>
    </w:p>
    <w:p/>
    <w:p>
      <w:r>
        <w:br w:type="page"/>
      </w:r>
    </w:p>
    <w:p>
      <w:pPr>
        <w:pStyle w:val="5"/>
      </w:pPr>
      <w:r>
        <w:t>5.4</w:t>
      </w:r>
    </w:p>
    <w:p>
      <w:r>
        <w:t>这种创建做法在构建UNIX很有用</w:t>
      </w:r>
    </w:p>
    <w:p>
      <w:r>
        <w:tab/>
      </w:r>
      <w:r>
        <w:t>在fork之后exec之前有运行别的代码的机会</w:t>
      </w:r>
    </w:p>
    <w:p/>
    <w:p>
      <w:r>
        <w:t>shell 是一个应用程序(终端里)，先会有提示符prompt，用户可输入指令，输入之后shell会调用fork 创建新进程，再调用exec去执行程序，调用wait等待完成。结束后会再次输出提示符，然后等待用户输入</w:t>
      </w:r>
    </w:p>
    <w:p/>
    <w:p>
      <w:r>
        <w:t xml:space="preserve">在终端中cowsay w&gt;text.txt </w:t>
      </w:r>
    </w:p>
    <w:p>
      <w:r>
        <w:tab/>
      </w:r>
      <w:r>
        <w:t>会将输出结果重定向redirect 到文件里</w:t>
      </w:r>
    </w:p>
    <w:p>
      <w:r>
        <w:tab/>
      </w:r>
      <w:r>
        <w:t>当完成子进程创建后，shell 调用exec之前会先关闭标准输出standard output 然后打开文件将输出打印在文件里而不是屏幕上</w:t>
      </w:r>
    </w:p>
    <w:p/>
    <w:p>
      <w:r>
        <w:t>管道pipe()</w:t>
      </w:r>
    </w:p>
    <w:p/>
    <w:p/>
    <w:p>
      <w:r>
        <w:br w:type="page"/>
      </w:r>
    </w:p>
    <w:p>
      <w:pPr>
        <w:pStyle w:val="4"/>
      </w:pPr>
      <w:r>
        <w:t>6</w:t>
      </w:r>
    </w:p>
    <w:p>
      <w:pPr>
        <w:pStyle w:val="5"/>
      </w:pPr>
      <w:r>
        <w:t xml:space="preserve">6.0 </w:t>
      </w:r>
    </w:p>
    <w:p>
      <w:r>
        <w:t>构建虚拟化机制的挑战</w:t>
      </w:r>
    </w:p>
    <w:p>
      <w:r>
        <w:tab/>
      </w:r>
      <w:r>
        <w:t>性能 不增加系统开销</w:t>
      </w:r>
    </w:p>
    <w:p>
      <w:r>
        <w:tab/>
      </w:r>
      <w:r>
        <w:t>控制权 运行进程同时保留对cpu的控制-如果没有权限，一个进程可不限制地运行并接管机器或访问没有权限的消息</w:t>
      </w:r>
    </w:p>
    <w:p/>
    <w:p>
      <w:r>
        <w:t>直接运行</w:t>
      </w:r>
      <w:r>
        <w:tab/>
      </w:r>
      <w:r>
        <w:t>direct execution</w:t>
      </w:r>
    </w:p>
    <w:p>
      <w:r>
        <w:tab/>
      </w:r>
      <w:r>
        <w:t>在进程列表上创建条目</w:t>
      </w:r>
    </w:p>
    <w:p>
      <w:r>
        <w:tab/>
      </w:r>
      <w:r>
        <w:t>为进程分配内存</w:t>
      </w:r>
    </w:p>
    <w:p>
      <w:r>
        <w:tab/>
      </w:r>
      <w:r>
        <w:t>将程序加载到内存中</w:t>
      </w:r>
    </w:p>
    <w:p>
      <w:r>
        <w:tab/>
      </w:r>
      <w:r>
        <w:t>根据argc argv初始化栈</w:t>
      </w:r>
    </w:p>
    <w:p/>
    <w:p>
      <w:r>
        <w:tab/>
      </w:r>
      <w:r>
        <w:t>清除寄存器</w:t>
      </w:r>
    </w:p>
    <w:p>
      <w:r>
        <w:tab/>
      </w:r>
      <w:r>
        <w:t>执行main（）方法直到执行return</w:t>
      </w:r>
    </w:p>
    <w:p/>
    <w:p>
      <w:r>
        <w:tab/>
      </w:r>
      <w:r>
        <w:t>释放进程的内存并存进程列表中删除</w:t>
      </w:r>
    </w:p>
    <w:p/>
    <w:p>
      <w:r>
        <w:t>受限的直接运行 limited direct execution</w:t>
      </w:r>
    </w:p>
    <w:p/>
    <w:p>
      <w:r>
        <w:br w:type="page"/>
      </w:r>
    </w:p>
    <w:p>
      <w:pPr>
        <w:pStyle w:val="5"/>
      </w:pPr>
      <w:r>
        <w:t>6.2</w:t>
      </w:r>
    </w:p>
    <w:p>
      <w:r>
        <w:t>用户模式 user mode</w:t>
      </w:r>
    </w:p>
    <w:p>
      <w:r>
        <w:tab/>
      </w:r>
      <w:r>
        <w:t>在用户漠视下，系统无法发出io请求</w:t>
      </w:r>
    </w:p>
    <w:p>
      <w:r>
        <w:t>内核模式 kernel mode</w:t>
      </w:r>
    </w:p>
    <w:p>
      <w:r>
        <w:tab/>
      </w:r>
      <w:r>
        <w:t>运行代码可以做它喜欢做的事</w:t>
      </w:r>
    </w:p>
    <w:p/>
    <w:p>
      <w:r>
        <w:t>如果希望用户执行某种特权操作</w:t>
      </w:r>
    </w:p>
    <w:p>
      <w:r>
        <w:tab/>
      </w:r>
      <w:r>
        <w:t>用户程序执行系统调用-允许内核小心地向用户程序暴露某些关键功能（访问文件系统，创建销毁进程，与别的进程通信）</w:t>
      </w:r>
    </w:p>
    <w:p/>
    <w:p>
      <w:r>
        <w:t>执行系统调用</w:t>
      </w:r>
    </w:p>
    <w:p>
      <w:r>
        <w:tab/>
      </w:r>
      <w:r>
        <w:t>执行特殊的 陷阱trap指令-该指令同时跳入内核并将权限级别调到内核模式</w:t>
      </w:r>
    </w:p>
    <w:p>
      <w:r>
        <w:tab/>
      </w:r>
      <w:r>
        <w:t>执行完成后，会调用 陷阱返回 return from trap 指令- 会返回到调用程序中并将权限下降到用户模式</w:t>
      </w:r>
    </w:p>
    <w:p>
      <w:r>
        <w:tab/>
      </w:r>
      <w:r>
        <w:t>c中系统调用是用汇编编写的</w:t>
      </w:r>
    </w:p>
    <w:p/>
    <w:p>
      <w:r>
        <w:t>受限直接运行协议LDE协议：</w:t>
      </w:r>
    </w:p>
    <w:p>
      <w:r>
        <w:t xml:space="preserve">  机器启动时</w:t>
      </w:r>
    </w:p>
    <w:p>
      <w:r>
        <w:tab/>
      </w:r>
      <w:r>
        <w:t>初始化陷阱表（内核模式）-&gt; 硬件记住系统调用程序的地址（硬件)</w:t>
      </w:r>
    </w:p>
    <w:p>
      <w:r>
        <w:t xml:space="preserve">  </w:t>
      </w:r>
    </w:p>
    <w:p>
      <w:r>
        <w:t xml:space="preserve">  开始一个进程</w:t>
      </w:r>
    </w:p>
    <w:p>
      <w:r>
        <w:tab/>
      </w:r>
      <w:r>
        <w:t>（内核模式）</w:t>
      </w:r>
    </w:p>
    <w:p>
      <w:r>
        <w:tab/>
      </w:r>
      <w:r>
        <w:t>在进程列表上创建条目</w:t>
      </w:r>
    </w:p>
    <w:p>
      <w:r>
        <w:tab/>
      </w:r>
      <w:r>
        <w:t>为程序分配内存</w:t>
      </w:r>
    </w:p>
    <w:p>
      <w:r>
        <w:tab/>
      </w:r>
      <w:r>
        <w:t>将程序加载到内存中根据argv设置程序栈</w:t>
      </w:r>
    </w:p>
    <w:p>
      <w:r>
        <w:tab/>
      </w:r>
      <w:r>
        <w:t>用寄存器和PC填充栈</w:t>
      </w:r>
    </w:p>
    <w:p>
      <w:r>
        <w:tab/>
      </w:r>
      <w:r>
        <w:t>从陷阱trap返回</w:t>
      </w:r>
    </w:p>
    <w:p>
      <w:r>
        <w:tab/>
      </w:r>
      <w:r>
        <w:t xml:space="preserve">     ｜</w:t>
      </w:r>
    </w:p>
    <w:p>
      <w:r>
        <w:tab/>
      </w:r>
      <w:r>
        <w:t xml:space="preserve">     V</w:t>
      </w:r>
    </w:p>
    <w:p>
      <w:r>
        <w:tab/>
      </w:r>
      <w:r>
        <w:t>（硬件）</w:t>
      </w:r>
    </w:p>
    <w:p>
      <w:r>
        <w:tab/>
      </w:r>
      <w:r>
        <w:t>从内核栈恢复寄存器</w:t>
      </w:r>
    </w:p>
    <w:p>
      <w:r>
        <w:tab/>
      </w:r>
      <w:r>
        <w:t>转到用户模式</w:t>
      </w:r>
    </w:p>
    <w:p>
      <w:r>
        <w:tab/>
      </w:r>
      <w:r>
        <w:t>跳到main</w:t>
      </w:r>
    </w:p>
    <w:p>
      <w:r>
        <w:tab/>
      </w:r>
      <w:r>
        <w:t xml:space="preserve">    ｜</w:t>
      </w:r>
    </w:p>
    <w:p>
      <w:r>
        <w:tab/>
      </w:r>
      <w:r>
        <w:t xml:space="preserve">    v</w:t>
      </w:r>
    </w:p>
    <w:p>
      <w:r>
        <w:tab/>
      </w:r>
      <w:r>
        <w:t>（main 程序）</w:t>
      </w:r>
    </w:p>
    <w:p>
      <w:r>
        <w:tab/>
      </w:r>
      <w:r>
        <w:t>运行main</w:t>
      </w:r>
    </w:p>
    <w:p>
      <w:r>
        <w:tab/>
      </w:r>
      <w:r>
        <w:t>调用系统调用</w:t>
      </w:r>
    </w:p>
    <w:p>
      <w:r>
        <w:tab/>
      </w:r>
      <w:r>
        <w:t>陷入操作系统</w:t>
      </w:r>
    </w:p>
    <w:p>
      <w:r>
        <w:tab/>
      </w:r>
      <w:r>
        <w:t xml:space="preserve">    ｜</w:t>
      </w:r>
    </w:p>
    <w:p>
      <w:r>
        <w:tab/>
      </w:r>
      <w:r>
        <w:t xml:space="preserve">    V</w:t>
      </w:r>
    </w:p>
    <w:p>
      <w:r>
        <w:tab/>
      </w:r>
      <w:r>
        <w:t>（硬件）</w:t>
      </w:r>
    </w:p>
    <w:p>
      <w:r>
        <w:tab/>
      </w:r>
      <w:r>
        <w:t>将寄存器存到内核栈</w:t>
      </w:r>
    </w:p>
    <w:p>
      <w:r>
        <w:tab/>
      </w:r>
      <w:r>
        <w:t>转向内核模式</w:t>
      </w:r>
    </w:p>
    <w:p>
      <w:r>
        <w:tab/>
      </w:r>
      <w:r>
        <w:t>跳转到陷阱处理程序</w:t>
      </w:r>
    </w:p>
    <w:p>
      <w:r>
        <w:tab/>
      </w:r>
      <w:r>
        <w:t xml:space="preserve">    ｜</w:t>
      </w:r>
    </w:p>
    <w:p>
      <w:r>
        <w:tab/>
      </w:r>
      <w:r>
        <w:t xml:space="preserve">    v</w:t>
      </w:r>
    </w:p>
    <w:p>
      <w:r>
        <w:tab/>
      </w:r>
      <w:r>
        <w:t>（内核模式）</w:t>
      </w:r>
    </w:p>
    <w:p>
      <w:r>
        <w:tab/>
      </w:r>
      <w:r>
        <w:t>处理陷阱</w:t>
      </w:r>
    </w:p>
    <w:p>
      <w:r>
        <w:tab/>
      </w:r>
      <w:r>
        <w:t>做系统调用工作</w:t>
      </w:r>
    </w:p>
    <w:p>
      <w:r>
        <w:tab/>
      </w:r>
      <w:r>
        <w:t>从陷阱返回</w:t>
      </w:r>
    </w:p>
    <w:p>
      <w:r>
        <w:tab/>
      </w:r>
      <w:r>
        <w:t xml:space="preserve">    ｜</w:t>
      </w:r>
    </w:p>
    <w:p>
      <w:r>
        <w:tab/>
      </w:r>
      <w:r>
        <w:t xml:space="preserve">    v</w:t>
      </w:r>
    </w:p>
    <w:p>
      <w:r>
        <w:tab/>
      </w:r>
      <w:r>
        <w:t>（硬件）</w:t>
      </w:r>
    </w:p>
    <w:p>
      <w:r>
        <w:tab/>
      </w:r>
      <w:r>
        <w:t>从内核栈恢复寄存器</w:t>
      </w:r>
    </w:p>
    <w:p>
      <w:r>
        <w:tab/>
      </w:r>
      <w:r>
        <w:t>转向用户模式</w:t>
      </w:r>
    </w:p>
    <w:p>
      <w:r>
        <w:tab/>
      </w:r>
      <w:r>
        <w:t>跳到陷阱之后的计数器PC</w:t>
      </w:r>
    </w:p>
    <w:p>
      <w:r>
        <w:tab/>
      </w:r>
      <w:r>
        <w:t xml:space="preserve">    ｜</w:t>
      </w:r>
    </w:p>
    <w:p>
      <w:r>
        <w:tab/>
      </w:r>
      <w:r>
        <w:t xml:space="preserve">    v</w:t>
      </w:r>
    </w:p>
    <w:p>
      <w:r>
        <w:tab/>
      </w:r>
      <w:r>
        <w:t>（程序）</w:t>
      </w:r>
    </w:p>
    <w:p>
      <w:r>
        <w:tab/>
      </w:r>
      <w:r>
        <w:t>。。。</w:t>
      </w:r>
    </w:p>
    <w:p>
      <w:r>
        <w:tab/>
      </w:r>
      <w:r>
        <w:t>从main返回return</w:t>
      </w:r>
    </w:p>
    <w:p>
      <w:r>
        <w:tab/>
      </w:r>
      <w:r>
        <w:t>通过exit（）</w:t>
      </w:r>
    </w:p>
    <w:p>
      <w:r>
        <w:tab/>
      </w:r>
      <w:r>
        <w:t xml:space="preserve">    ｜</w:t>
      </w:r>
    </w:p>
    <w:p>
      <w:r>
        <w:tab/>
      </w:r>
      <w:r>
        <w:t xml:space="preserve">    v</w:t>
      </w:r>
    </w:p>
    <w:p>
      <w:r>
        <w:tab/>
      </w:r>
      <w:r>
        <w:t>（内核模式）</w:t>
      </w:r>
    </w:p>
    <w:p>
      <w:r>
        <w:tab/>
      </w:r>
      <w:r>
        <w:t>释放进程内存</w:t>
      </w:r>
    </w:p>
    <w:p>
      <w:r>
        <w:tab/>
      </w:r>
      <w:r>
        <w:t>将进程是进程列表移除</w:t>
      </w:r>
    </w:p>
    <w:p>
      <w:r>
        <w:br w:type="page"/>
      </w:r>
    </w:p>
    <w:p>
      <w:pPr>
        <w:pStyle w:val="5"/>
      </w:pPr>
      <w:r>
        <w:t>6.3</w:t>
      </w:r>
    </w:p>
    <w:p>
      <w:r>
        <w:t>进程之间切换</w:t>
      </w:r>
    </w:p>
    <w:p/>
    <w:p>
      <w:r>
        <w:t>协作cooperative方式：等待系统调用</w:t>
      </w:r>
    </w:p>
    <w:p>
      <w:r>
        <w:tab/>
      </w:r>
      <w:r>
        <w:t>在进程合理运行下，运行时间长的进程会主动放弃cpu控制权</w:t>
      </w:r>
    </w:p>
    <w:p>
      <w:r>
        <w:tab/>
      </w:r>
      <w:r>
        <w:t>yield 系统调用-将控制权交给操作系统</w:t>
      </w:r>
    </w:p>
    <w:p>
      <w:r>
        <w:tab/>
      </w:r>
      <w:r>
        <w:t>如果应用程序做了非法行为，也会控制转移给操作系统</w:t>
      </w:r>
    </w:p>
    <w:p/>
    <w:p>
      <w:r>
        <w:t>非协作 操作系统进行控制</w:t>
      </w:r>
    </w:p>
    <w:p>
      <w:r>
        <w:tab/>
      </w:r>
      <w:r>
        <w:t>时钟中断 timer interrupt-时钟设备可以设为每毫秒中断一次，产生中断，当前运行的程序会停止</w:t>
      </w:r>
    </w:p>
    <w:p>
      <w:r>
        <w:tab/>
      </w:r>
      <w:r>
        <w:t>操作系统的interrupt handle 程序会运行</w:t>
      </w:r>
    </w:p>
    <w:p>
      <w:r>
        <w:tab/>
      </w:r>
      <w:r>
        <w:t>操作系统会获得cpu控制权-停止或启动进程</w:t>
      </w:r>
    </w:p>
    <w:p/>
    <w:p>
      <w:r>
        <w:tab/>
      </w:r>
      <w:r>
        <w:t>启动时，操作系统会通知硬件那些代码在发生时间中断</w:t>
      </w:r>
    </w:p>
    <w:p>
      <w:r>
        <w:tab/>
      </w:r>
      <w:r>
        <w:t>启动过程中，操作系统必须启动时钟-特权操作</w:t>
      </w:r>
    </w:p>
    <w:p/>
    <w:p>
      <w:r>
        <w:tab/>
      </w:r>
      <w:r>
        <w:t>硬件发生中断时，要为正在运行的程序保存足够的状态，为了能从trap from return 指令恢复正在运行的程序</w:t>
      </w:r>
    </w:p>
    <w:p>
      <w:r>
        <w:tab/>
      </w:r>
      <w:r>
        <w:t>各个寄存器会进入内核栈</w:t>
      </w:r>
    </w:p>
    <w:p/>
    <w:p>
      <w:r>
        <w:t>保存，恢复上下文</w:t>
      </w:r>
    </w:p>
    <w:p>
      <w:r>
        <w:tab/>
      </w:r>
      <w:r>
        <w:t>当获得了CPU控制权，就必须决定时继续运行当前程序还是，还是切换到另一个进程-（程序调度 scheduler）</w:t>
      </w:r>
    </w:p>
    <w:p>
      <w:r>
        <w:tab/>
      </w:r>
    </w:p>
    <w:p>
      <w:r>
        <w:tab/>
      </w:r>
      <w:r>
        <w:t>上下文切换context switch</w:t>
      </w:r>
    </w:p>
    <w:p>
      <w:r>
        <w:tab/>
      </w:r>
      <w:r>
        <w:tab/>
      </w:r>
      <w:r>
        <w:t>为当前正在运行的进程保存寄存器的值（到它的内核栈）</w:t>
      </w:r>
    </w:p>
    <w:p>
      <w:r>
        <w:tab/>
      </w:r>
      <w:r>
        <w:tab/>
      </w:r>
      <w:r>
        <w:t>为即将要运行的进程（从内核栈）恢复一些寄存器的值</w:t>
      </w:r>
    </w:p>
    <w:p/>
    <w:p>
      <w:r>
        <w:tab/>
      </w:r>
      <w:r>
        <w:tab/>
      </w:r>
      <w:r>
        <w:t>操作系统会执行底层的汇编代码来保存当前正在运行进程的上下文</w:t>
      </w:r>
    </w:p>
    <w:p>
      <w:r>
        <w:tab/>
      </w:r>
      <w:r>
        <w:tab/>
      </w:r>
      <w:r>
        <w:t>会保存register PC 当前正在运行进程的内核栈指针</w:t>
      </w:r>
    </w:p>
    <w:p>
      <w:r>
        <w:tab/>
      </w:r>
      <w:r>
        <w:tab/>
      </w:r>
      <w:r>
        <w:t xml:space="preserve">会恢复register PC 然后切换内核栈 </w:t>
      </w:r>
    </w:p>
    <w:p/>
    <w:p>
      <w:r>
        <w:t>受限直接执行协议 时钟中断</w:t>
      </w:r>
    </w:p>
    <w:p>
      <w:r>
        <w:tab/>
      </w:r>
      <w:r>
        <w:t>启动系统</w:t>
      </w:r>
    </w:p>
    <w:p>
      <w:r>
        <w:tab/>
      </w:r>
      <w:r>
        <w:tab/>
      </w:r>
      <w:r>
        <w:t>初始化陷阱列表（内核模式）-&gt; 记住 系统调用处理程序和时间处理程序的地址（硬件）-&gt; 启动中断时钟（内核模式）-&gt; 启动时钟 每隔多少ms中断CPU</w:t>
      </w:r>
    </w:p>
    <w:p/>
    <w:p>
      <w:r>
        <w:tab/>
      </w:r>
      <w:r>
        <w:t>运行时</w:t>
      </w:r>
    </w:p>
    <w:p>
      <w:r>
        <w:tab/>
      </w:r>
      <w:r>
        <w:tab/>
      </w:r>
      <w:r>
        <w:t>运行进程A（程序）</w:t>
      </w:r>
    </w:p>
    <w:p>
      <w:r>
        <w:tab/>
      </w:r>
      <w:r>
        <w:tab/>
      </w:r>
      <w:r>
        <w:t xml:space="preserve">    ｜</w:t>
      </w:r>
    </w:p>
    <w:p>
      <w:r>
        <w:tab/>
      </w:r>
      <w:r>
        <w:tab/>
      </w:r>
      <w:r>
        <w:t xml:space="preserve">    v</w:t>
      </w:r>
    </w:p>
    <w:p>
      <w:r>
        <w:tab/>
      </w:r>
      <w:r>
        <w:tab/>
      </w:r>
      <w:r>
        <w:t>时钟中断（硬件）</w:t>
      </w:r>
    </w:p>
    <w:p>
      <w:r>
        <w:tab/>
      </w:r>
      <w:r>
        <w:tab/>
      </w:r>
      <w:r>
        <w:t>将寄存器保存到内核栈</w:t>
      </w:r>
    </w:p>
    <w:p>
      <w:r>
        <w:tab/>
      </w:r>
      <w:r>
        <w:tab/>
      </w:r>
      <w:r>
        <w:t>转向内核模式</w:t>
      </w:r>
    </w:p>
    <w:p>
      <w:r>
        <w:tab/>
      </w:r>
      <w:r>
        <w:tab/>
      </w:r>
      <w:r>
        <w:t>跳入陷阱处理程序</w:t>
      </w:r>
    </w:p>
    <w:p>
      <w:r>
        <w:tab/>
      </w:r>
      <w:r>
        <w:tab/>
      </w:r>
      <w:r>
        <w:t xml:space="preserve">     ｜</w:t>
      </w:r>
    </w:p>
    <w:p>
      <w:r>
        <w:tab/>
      </w:r>
      <w:r>
        <w:tab/>
      </w:r>
      <w:r>
        <w:t xml:space="preserve">     v</w:t>
      </w:r>
    </w:p>
    <w:p>
      <w:r>
        <w:tab/>
      </w:r>
      <w:r>
        <w:tab/>
      </w:r>
      <w:r>
        <w:t>处理陷阱（内核模式）</w:t>
      </w:r>
    </w:p>
    <w:p>
      <w:r>
        <w:tab/>
      </w:r>
      <w:r>
        <w:tab/>
      </w:r>
      <w:r>
        <w:t>调用switch（）（上下文切换）</w:t>
      </w:r>
    </w:p>
    <w:p>
      <w:r>
        <w:tab/>
      </w:r>
      <w:r>
        <w:tab/>
      </w:r>
      <w:r>
        <w:t xml:space="preserve">  将寄存器A保存到进程结构A</w:t>
      </w:r>
    </w:p>
    <w:p>
      <w:r>
        <w:tab/>
      </w:r>
      <w:r>
        <w:tab/>
      </w:r>
      <w:r>
        <w:t xml:space="preserve">  将进程结构B恢复到寄存器B</w:t>
      </w:r>
    </w:p>
    <w:p>
      <w:r>
        <w:tab/>
      </w:r>
      <w:r>
        <w:tab/>
      </w:r>
      <w:r>
        <w:t>从陷阱返回</w:t>
      </w:r>
    </w:p>
    <w:p>
      <w:r>
        <w:tab/>
      </w:r>
      <w:r>
        <w:tab/>
      </w:r>
      <w:r>
        <w:t xml:space="preserve">     ｜</w:t>
      </w:r>
    </w:p>
    <w:p>
      <w:r>
        <w:tab/>
      </w:r>
      <w:r>
        <w:tab/>
      </w:r>
      <w:r>
        <w:t xml:space="preserve">     v</w:t>
      </w:r>
    </w:p>
    <w:p>
      <w:r>
        <w:tab/>
      </w:r>
      <w:r>
        <w:tab/>
      </w:r>
      <w:r>
        <w:t>从内核栈B恢复到寄存器B（硬件）</w:t>
      </w:r>
    </w:p>
    <w:p>
      <w:r>
        <w:tab/>
      </w:r>
      <w:r>
        <w:tab/>
      </w:r>
      <w:r>
        <w:t>转成用户模式</w:t>
      </w:r>
    </w:p>
    <w:p>
      <w:r>
        <w:tab/>
      </w:r>
      <w:r>
        <w:tab/>
      </w:r>
      <w:r>
        <w:t>调到B的程序计数器PC</w:t>
      </w:r>
    </w:p>
    <w:p>
      <w:r>
        <w:tab/>
      </w:r>
      <w:r>
        <w:tab/>
      </w:r>
      <w:r>
        <w:t xml:space="preserve">     ｜</w:t>
      </w:r>
    </w:p>
    <w:p>
      <w:r>
        <w:tab/>
      </w:r>
      <w:r>
        <w:tab/>
      </w:r>
      <w:r>
        <w:t xml:space="preserve">     v</w:t>
      </w:r>
    </w:p>
    <w:p>
      <w:r>
        <w:tab/>
      </w:r>
      <w:r>
        <w:tab/>
      </w:r>
      <w:r>
        <w:t>运行进程B（程序）</w:t>
      </w:r>
    </w:p>
    <w:p>
      <w:r>
        <w:tab/>
      </w:r>
      <w:r>
        <w:tab/>
      </w:r>
    </w:p>
    <w:p>
      <w:r>
        <w:t>问题：</w:t>
      </w:r>
    </w:p>
    <w:p>
      <w:r>
        <w:t xml:space="preserve">  在系统调用期间发生时钟中断</w:t>
      </w:r>
    </w:p>
    <w:p>
      <w:r>
        <w:t xml:space="preserve">  处理中断时发生另一个中断</w:t>
      </w:r>
    </w:p>
    <w:p>
      <w:r>
        <w:t>解决：</w:t>
      </w:r>
    </w:p>
    <w:p>
      <w:r>
        <w:t xml:space="preserve">  在中断处理时用禁止中断 disable interrupt -处理一个中断时，不会讲其他中断交给cpu</w:t>
      </w:r>
    </w:p>
    <w:p>
      <w:r>
        <w:t xml:space="preserve">  </w:t>
      </w:r>
    </w:p>
    <w:p>
      <w:r>
        <w:t xml:space="preserve">  加锁 locking-用于多处理器</w:t>
      </w:r>
    </w:p>
    <w:p>
      <w:r>
        <w:tab/>
      </w:r>
      <w:r>
        <w:tab/>
      </w:r>
      <w:r>
        <w:t xml:space="preserve"> </w:t>
      </w:r>
      <w:r>
        <w:tab/>
      </w:r>
    </w:p>
    <w:p/>
    <w:p/>
    <w:p/>
    <w:p>
      <w:r>
        <w:br w:type="page"/>
      </w:r>
    </w:p>
    <w:p>
      <w:pPr>
        <w:pStyle w:val="4"/>
      </w:pPr>
      <w:r>
        <w:t>7</w:t>
      </w:r>
    </w:p>
    <w:p/>
    <w:p>
      <w:pPr>
        <w:pStyle w:val="5"/>
      </w:pPr>
      <w:r>
        <w:t>7.0</w:t>
      </w:r>
    </w:p>
    <w:p>
      <w:r>
        <w:t>调度策略 scheduling policy</w:t>
      </w:r>
    </w:p>
    <w:p>
      <w:r>
        <w:tab/>
      </w:r>
      <w:r>
        <w:t>早起用于操作管理领域</w:t>
      </w:r>
    </w:p>
    <w:p>
      <w:r>
        <w:br w:type="page"/>
      </w:r>
    </w:p>
    <w:p>
      <w:pPr>
        <w:pStyle w:val="5"/>
      </w:pPr>
      <w:r>
        <w:t>7.1</w:t>
      </w:r>
    </w:p>
    <w:p>
      <w:r>
        <w:t>工作负载 workload - 简化假设，与系统的运行程序有关</w:t>
      </w:r>
    </w:p>
    <w:p>
      <w:r>
        <w:tab/>
      </w:r>
      <w:r>
        <w:t>比如：1，每一个工作运行相同的时间</w:t>
      </w:r>
    </w:p>
    <w:p>
      <w:r>
        <w:tab/>
      </w:r>
      <w:r>
        <w:t xml:space="preserve">     2，。。。</w:t>
      </w:r>
    </w:p>
    <w:p>
      <w:r>
        <w:br w:type="page"/>
      </w:r>
    </w:p>
    <w:p>
      <w:pPr>
        <w:pStyle w:val="5"/>
      </w:pPr>
      <w:r>
        <w:t>7.2</w:t>
      </w:r>
    </w:p>
    <w:p>
      <w:r>
        <w:t>调度指标-用来衡量某些东西的东西</w:t>
      </w:r>
    </w:p>
    <w:p>
      <w:r>
        <w:t>比如 ： 周转时间T（性能指标 preference）</w:t>
      </w:r>
    </w:p>
    <w:p>
      <w:r>
        <w:tab/>
      </w:r>
      <w:r>
        <w:t>周转时间T=完成时间T-到达时间T</w:t>
      </w:r>
    </w:p>
    <w:p>
      <w:r>
        <w:tab/>
      </w:r>
      <w:r>
        <w:t>要让周转时间T 每次相同</w:t>
      </w:r>
    </w:p>
    <w:p>
      <w:r>
        <w:tab/>
      </w:r>
      <w:r>
        <w:t>完成时间T-到达时间T 每次也都要相同</w:t>
      </w:r>
    </w:p>
    <w:p>
      <w:r>
        <w:t>性能 preference 和公平fairness 是矛盾的- 提升性能时，会阻止一些任务运行，公平就下降了</w:t>
      </w:r>
    </w:p>
    <w:p/>
    <w:p/>
    <w:p>
      <w:r>
        <w:t>以下为调度程序</w:t>
      </w:r>
    </w:p>
    <w:p>
      <w:r>
        <w:br w:type="page"/>
      </w:r>
    </w:p>
    <w:p>
      <w:pPr>
        <w:pStyle w:val="5"/>
      </w:pPr>
      <w:r>
        <w:t xml:space="preserve">7.3 </w:t>
      </w:r>
    </w:p>
    <w:p>
      <w:r>
        <w:t>FIFO先进先出first in first out</w:t>
      </w:r>
    </w:p>
    <w:p>
      <w:r>
        <w:t xml:space="preserve"> 问题：当有一个耗时很长工作放在最前面，那得等把第一个工作做完之后再做下一个--这个需要很长时间，称为 护航效应convoy effect</w:t>
      </w:r>
    </w:p>
    <w:p/>
    <w:p>
      <w:r>
        <w:t>###优化周转时间</w:t>
      </w:r>
    </w:p>
    <w:p>
      <w:r>
        <w:br w:type="page"/>
      </w:r>
    </w:p>
    <w:p>
      <w:pPr>
        <w:pStyle w:val="5"/>
      </w:pPr>
      <w:r>
        <w:t>7.4</w:t>
      </w:r>
    </w:p>
    <w:p>
      <w:r>
        <w:t>最短任务优先 SJF shortest job first-先运行最短任务</w:t>
      </w:r>
    </w:p>
    <w:p>
      <w:r>
        <w:t>问题：</w:t>
      </w:r>
    </w:p>
    <w:p>
      <w:r>
        <w:tab/>
      </w:r>
      <w:r>
        <w:t>短时任务到达时间比长时认为慢，就会有问题-平均周转时间变长</w:t>
      </w:r>
    </w:p>
    <w:p/>
    <w:p>
      <w:r>
        <w:br w:type="page"/>
      </w:r>
    </w:p>
    <w:p>
      <w:pPr>
        <w:pStyle w:val="5"/>
      </w:pPr>
      <w:r>
        <w:t>7.5</w:t>
      </w:r>
    </w:p>
    <w:p>
      <w:r>
        <w:t>最短完成时间优先 STCF shortest time-to-completion First</w:t>
      </w:r>
    </w:p>
    <w:p>
      <w:r>
        <w:tab/>
      </w:r>
      <w:r>
        <w:t>到短时任务到达时，程序调度可以抢占preempt长时工作，并运行另一个任务，然后稍后运行长时工作</w:t>
      </w:r>
    </w:p>
    <w:p>
      <w:r>
        <w:t>###</w:t>
      </w:r>
    </w:p>
    <w:p/>
    <w:p>
      <w:r>
        <w:br w:type="page"/>
      </w:r>
    </w:p>
    <w:p>
      <w:pPr>
        <w:pStyle w:val="5"/>
      </w:pPr>
      <w:r>
        <w:t>7.6</w:t>
      </w:r>
    </w:p>
    <w:p>
      <w:r>
        <w:t>response time</w:t>
      </w:r>
    </w:p>
    <w:p>
      <w:r>
        <w:t>响应时间T=首次运行T-到达运行T</w:t>
      </w:r>
    </w:p>
    <w:p>
      <w:r>
        <w:t>问题：</w:t>
      </w:r>
    </w:p>
    <w:p>
      <w:r>
        <w:tab/>
      </w:r>
      <w:r>
        <w:t>如何构建对响应敏感的调度程序</w:t>
      </w:r>
    </w:p>
    <w:p/>
    <w:p/>
    <w:p>
      <w:r>
        <w:t>###优化响应时间（在没有IO情况下）</w:t>
      </w:r>
    </w:p>
    <w:p>
      <w:r>
        <w:br w:type="page"/>
      </w:r>
    </w:p>
    <w:p>
      <w:pPr>
        <w:pStyle w:val="5"/>
      </w:pPr>
      <w:r>
        <w:t>7.7</w:t>
      </w:r>
    </w:p>
    <w:p>
      <w:r>
        <w:t>轮转 Round-Robin</w:t>
      </w:r>
    </w:p>
    <w:p>
      <w:r>
        <w:tab/>
      </w:r>
      <w:r>
        <w:t>在一个时间切片time silence里运行一个工作</w:t>
      </w:r>
    </w:p>
    <w:p>
      <w:r>
        <w:tab/>
      </w:r>
      <w:r>
        <w:t>然后切换队列中的下一个任务而不是运行一个任务到结束</w:t>
      </w:r>
    </w:p>
    <w:p>
      <w:r>
        <w:tab/>
      </w:r>
      <w:r>
        <w:t>如果是每10ms中断一次，那时间片可以是10ms的倍数</w:t>
      </w:r>
    </w:p>
    <w:p/>
    <w:p>
      <w:r>
        <w:tab/>
      </w:r>
      <w:r>
        <w:t>时间片太短会有问题：因为上下文切换是有开销的-不仅要保存或恢复寄存器，在CPU高速缓存 TLB 分支预测器等硬件有大量状态，一旦切换，会被重新刷新并在此引入新状态</w:t>
      </w:r>
    </w:p>
    <w:p>
      <w:r>
        <w:tab/>
      </w:r>
      <w:r>
        <w:t>要权衡时间片长度以便 摊销amortize 上下文切换的成本</w:t>
      </w:r>
    </w:p>
    <w:p>
      <w:r>
        <w:t>###</w:t>
      </w:r>
    </w:p>
    <w:p/>
    <w:p>
      <w:r>
        <w:br w:type="page"/>
      </w:r>
    </w:p>
    <w:p>
      <w:pPr>
        <w:pStyle w:val="5"/>
      </w:pPr>
      <w:r>
        <w:t>7.8</w:t>
      </w:r>
    </w:p>
    <w:p>
      <w:r>
        <w:t>结合IO</w:t>
      </w:r>
    </w:p>
    <w:p>
      <w:r>
        <w:t>在IO期间不会使用CPU</w:t>
      </w:r>
    </w:p>
    <w:p>
      <w:r>
        <w:t>在IO完成时调度程序会做出决定</w:t>
      </w:r>
    </w:p>
    <w:p>
      <w:r>
        <w:t>会产生中断</w:t>
      </w:r>
    </w:p>
    <w:p>
      <w:r>
        <w:t>发出IO的进程从阻塞状态转为就绪状态</w:t>
      </w:r>
    </w:p>
    <w:p/>
    <w:p>
      <w:r>
        <w:t>可以把有需要IO的进程拆开</w:t>
      </w:r>
    </w:p>
    <w:p>
      <w:r>
        <w:t>把需要IO的那段时间抽出来，使其变为一小块一小块的子工作</w:t>
      </w:r>
    </w:p>
    <w:p>
      <w:r>
        <w:t>把每一个子工作视为独立工作</w:t>
      </w:r>
    </w:p>
    <w:p>
      <w:r>
        <w:t>在进程B等待进程A的IO完成时，让进程B使用CPU-（重叠overlap）</w:t>
      </w:r>
    </w:p>
    <w:p/>
    <w:p/>
    <w:p/>
    <w:p/>
    <w:p/>
    <w:p>
      <w:r>
        <w:br w:type="page"/>
      </w:r>
    </w:p>
    <w:p>
      <w:pPr>
        <w:pStyle w:val="4"/>
      </w:pPr>
      <w:r>
        <w:t>8</w:t>
      </w:r>
    </w:p>
    <w:p>
      <w:pPr>
        <w:pStyle w:val="5"/>
      </w:pPr>
      <w:r>
        <w:t>8.0</w:t>
      </w:r>
    </w:p>
    <w:p>
      <w:r>
        <w:t>MLFQ多级反馈队列 Multi-level FeedBack Queue</w:t>
      </w:r>
    </w:p>
    <w:p>
      <w:r>
        <w:tab/>
      </w:r>
      <w:r>
        <w:t>MLFQ要解决优化周转时间turnaround time</w:t>
      </w:r>
    </w:p>
    <w:p>
      <w:r>
        <w:tab/>
      </w:r>
      <w:r>
        <w:t>MLFQ希望给交互用户很好的交互体验，要降低响应时间</w:t>
      </w:r>
    </w:p>
    <w:p>
      <w:r>
        <w:br w:type="page"/>
      </w:r>
    </w:p>
    <w:p>
      <w:pPr>
        <w:pStyle w:val="5"/>
      </w:pPr>
      <w:r>
        <w:t>8.1</w:t>
      </w:r>
    </w:p>
    <w:p>
      <w:r>
        <w:t>MLFQ基本规则</w:t>
      </w:r>
    </w:p>
    <w:p>
      <w:r>
        <w:t>MLFQ有许多独立的队列Queue</w:t>
      </w:r>
    </w:p>
    <w:p>
      <w:r>
        <w:t>一个工作只能存在一个queue中</w:t>
      </w:r>
    </w:p>
    <w:p>
      <w:r>
        <w:t>每个queue有不同的优先级priority level</w:t>
      </w:r>
    </w:p>
    <w:p>
      <w:r>
        <w:t>MLFQ总是优先执行较高优先级的工作</w:t>
      </w:r>
    </w:p>
    <w:p>
      <w:r>
        <w:tab/>
      </w:r>
      <w:r>
        <w:t>比如有一个工作要不断进行IO操作，MLFQ会保持较高的优先级</w:t>
      </w:r>
    </w:p>
    <w:p>
      <w:r>
        <w:tab/>
      </w:r>
      <w:r>
        <w:t>有个工作会长时间占用CPU它的优先级会降低</w:t>
      </w:r>
    </w:p>
    <w:p>
      <w:r>
        <w:tab/>
      </w:r>
      <w:r>
        <w:t>如果A队列的优先级&gt;B，运行A而且不运行b</w:t>
      </w:r>
    </w:p>
    <w:p>
      <w:r>
        <w:tab/>
      </w:r>
      <w:r>
        <w:t>如果优先级一样，会采用RR调度</w:t>
      </w:r>
    </w:p>
    <w:p>
      <w:r>
        <w:br w:type="page"/>
      </w:r>
    </w:p>
    <w:p>
      <w:pPr>
        <w:pStyle w:val="5"/>
      </w:pPr>
      <w:r>
        <w:t xml:space="preserve">8.2 </w:t>
      </w:r>
    </w:p>
    <w:p>
      <w:r>
        <w:t>尝试改变优先级</w:t>
      </w:r>
    </w:p>
    <w:p>
      <w:r>
        <w:t>规则：</w:t>
      </w:r>
    </w:p>
    <w:p>
      <w:r>
        <w:tab/>
      </w:r>
      <w:r>
        <w:t>工作进入系统时，放在最高优先级</w:t>
      </w:r>
    </w:p>
    <w:p>
      <w:r>
        <w:tab/>
      </w:r>
      <w:r>
        <w:t>#工作用完整个时间片之后会降一个优先级</w:t>
      </w:r>
    </w:p>
    <w:p>
      <w:r>
        <w:tab/>
      </w:r>
      <w:r>
        <w:t>#如果工作在这个世界片中释放了CPU优先级不变</w:t>
      </w:r>
    </w:p>
    <w:p>
      <w:r>
        <w:t>缺点：</w:t>
      </w:r>
    </w:p>
    <w:p>
      <w:r>
        <w:tab/>
      </w:r>
      <w:r>
        <w:t>饥饿starvation问题，如果有太多工作which会释放CPU，它们会在高优先级里不断占用CPU，导致低优先级的无法获得CPU</w:t>
      </w:r>
    </w:p>
    <w:p>
      <w:r>
        <w:tab/>
      </w:r>
      <w:r>
        <w:t>有些程序会有意子时间片块运行玩之前，调用IO，这样优先级保持不变，这样CPU控制权大部分都是这个程序的</w:t>
      </w:r>
    </w:p>
    <w:p>
      <w:r>
        <w:br w:type="page"/>
      </w:r>
    </w:p>
    <w:p>
      <w:pPr>
        <w:pStyle w:val="5"/>
      </w:pPr>
      <w:r>
        <w:t>8.3</w:t>
      </w:r>
    </w:p>
    <w:p>
      <w:r>
        <w:t>提升优先级</w:t>
      </w:r>
    </w:p>
    <w:p>
      <w:r>
        <w:t>周期性地提升boost priority level</w:t>
      </w:r>
    </w:p>
    <w:p>
      <w:r>
        <w:t>规则：</w:t>
      </w:r>
    </w:p>
    <w:p>
      <w:r>
        <w:tab/>
      </w:r>
      <w:r>
        <w:t>经过一段时间S，会将所有工作加入到最高priority level</w:t>
      </w:r>
    </w:p>
    <w:p>
      <w:r>
        <w:tab/>
      </w:r>
      <w:r>
        <w:t>（用来解决进程不会饿死starvation）</w:t>
      </w:r>
    </w:p>
    <w:p>
      <w:r>
        <w:t>但如果S设置得太高，长工作会饿，S太低，交互型工作得不到CPU合适的时间比例</w:t>
      </w:r>
    </w:p>
    <w:p>
      <w:r>
        <w:t>所以S被称为巫毒常量 voo-doo constant</w:t>
      </w:r>
    </w:p>
    <w:p/>
    <w:p>
      <w:r>
        <w:br w:type="page"/>
      </w:r>
    </w:p>
    <w:p>
      <w:pPr>
        <w:pStyle w:val="5"/>
      </w:pPr>
      <w:r>
        <w:t>8.4</w:t>
      </w:r>
    </w:p>
    <w:p>
      <w:r>
        <w:t>更好的计时方式</w:t>
      </w:r>
    </w:p>
    <w:p>
      <w:r>
        <w:t>将带有#的规则进行重写：</w:t>
      </w:r>
    </w:p>
    <w:p>
      <w:r>
        <w:tab/>
      </w:r>
      <w:r>
        <w:t>无论主动放弃多少次CPU，只要一旦用完在某一层的时间配额，就会降一级而不是priority level不变</w:t>
      </w:r>
    </w:p>
    <w:p>
      <w:r>
        <w:tab/>
      </w:r>
      <w:r>
        <w:t>（用来解决：有些程序会有意子时间片块运行玩之前，调用IO，这样优先级保持不变，这样CPU控制权大部分都是这个程序的）</w:t>
      </w:r>
    </w:p>
    <w:p>
      <w:r>
        <w:br w:type="page"/>
      </w:r>
    </w:p>
    <w:p>
      <w:pPr>
        <w:pStyle w:val="5"/>
      </w:pPr>
      <w:r>
        <w:t>8.5</w:t>
      </w:r>
    </w:p>
    <w:p>
      <w:r>
        <w:t>有些调度程序会将最高priority level留给操作系统</w:t>
      </w:r>
    </w:p>
    <w:p/>
    <w:p>
      <w:r>
        <w:br w:type="page"/>
      </w:r>
    </w:p>
    <w:p>
      <w:pPr>
        <w:pStyle w:val="4"/>
      </w:pPr>
      <w:r>
        <w:t>9</w:t>
      </w:r>
    </w:p>
    <w:p>
      <w:pPr>
        <w:pStyle w:val="5"/>
      </w:pPr>
      <w:r>
        <w:t>9.0</w:t>
      </w:r>
    </w:p>
    <w:p>
      <w:r>
        <w:t>比例份额proportional-share （公平份额fair-share）</w:t>
      </w:r>
    </w:p>
    <w:p>
      <w:r>
        <w:t>调度程序的最终目标是让每个工作能获得一定比例的CPU</w:t>
      </w:r>
    </w:p>
    <w:p/>
    <w:p>
      <w:r>
        <w:br w:type="page"/>
      </w:r>
    </w:p>
    <w:p>
      <w:pPr>
        <w:pStyle w:val="5"/>
      </w:pPr>
      <w:r>
        <w:t>9.1</w:t>
      </w:r>
    </w:p>
    <w:p>
      <w:r>
        <w:t>彩票调度</w:t>
      </w:r>
    </w:p>
    <w:p>
      <w:r>
        <w:t>彩票数ticket 代表进程占用某个资源的份额</w:t>
      </w:r>
    </w:p>
    <w:p>
      <w:r>
        <w:t>一个进程的彩票数占总彩票数的百分比就是占用资源的份额</w:t>
      </w:r>
    </w:p>
    <w:p>
      <w:r>
        <w:t>如果processA有75彩票，process B有25彩票</w:t>
      </w:r>
    </w:p>
    <w:p>
      <w:r>
        <w:t>那我们希望A占用CPU75%的时间，B是25%</w:t>
      </w:r>
    </w:p>
    <w:p>
      <w:r>
        <w:t>调度程序知道彩票数（100张，No从0～99）</w:t>
      </w:r>
    </w:p>
    <w:p>
      <w:r>
        <w:t>调度程序会从0～99抽一张彩票</w:t>
      </w:r>
    </w:p>
    <w:p>
      <w:r>
        <w:t>中奖的彩票决定了运行A还是B</w:t>
      </w:r>
    </w:p>
    <w:p>
      <w:r>
        <w:t>好处：</w:t>
      </w:r>
    </w:p>
    <w:p>
      <w:r>
        <w:tab/>
      </w:r>
      <w:r>
        <w:t xml:space="preserve">可以避免边角情况 </w:t>
      </w:r>
    </w:p>
    <w:p>
      <w:r>
        <w:tab/>
      </w:r>
      <w:r>
        <w:t>此方法很轻量，不需要记录任何状态</w:t>
      </w:r>
    </w:p>
    <w:p>
      <w:r>
        <w:tab/>
      </w:r>
      <w:r>
        <w:t>快</w:t>
      </w:r>
    </w:p>
    <w:p>
      <w:r>
        <w:br w:type="page"/>
      </w:r>
    </w:p>
    <w:p>
      <w:pPr>
        <w:pStyle w:val="5"/>
      </w:pPr>
      <w:r>
        <w:t>9.2</w:t>
      </w:r>
    </w:p>
    <w:p>
      <w:r>
        <w:t>彩票货币ticket currency</w:t>
      </w:r>
    </w:p>
    <w:p>
      <w:r>
        <w:tab/>
      </w:r>
      <w:r>
        <w:t>全局彩票为200</w:t>
      </w:r>
    </w:p>
    <w:p>
      <w:r>
        <w:tab/>
      </w:r>
      <w:r>
        <w:t>假设进程A和进程B各有100张票</w:t>
      </w:r>
    </w:p>
    <w:p>
      <w:r>
        <w:tab/>
      </w:r>
      <w:r>
        <w:t>A有两个工作，B有一个工作</w:t>
      </w:r>
    </w:p>
    <w:p>
      <w:r>
        <w:tab/>
      </w:r>
      <w:r>
        <w:t>进程A里有自己的货币currency一共有1000个，它的每个工作有500个货币</w:t>
      </w:r>
    </w:p>
    <w:p>
      <w:r>
        <w:tab/>
      </w:r>
      <w:r>
        <w:t>进程B有自己的货币currency一共有10个，它的工作有10个货币</w:t>
      </w:r>
    </w:p>
    <w:p>
      <w:r>
        <w:tab/>
      </w:r>
      <w:r>
        <w:t>将货币currency转为全局彩票</w:t>
      </w:r>
    </w:p>
    <w:p>
      <w:r>
        <w:tab/>
      </w:r>
      <w:r>
        <w:t xml:space="preserve">A 工作1:50 工作 2:50 </w:t>
      </w:r>
    </w:p>
    <w:p>
      <w:r>
        <w:tab/>
      </w:r>
      <w:r>
        <w:t>B 工作 100</w:t>
      </w:r>
    </w:p>
    <w:p>
      <w:r>
        <w:t>彩票转让ticket transfer</w:t>
      </w:r>
    </w:p>
    <w:p>
      <w:r>
        <w:tab/>
      </w:r>
      <w:r>
        <w:t>一个进程可以将自己的彩票转给另一个进程</w:t>
      </w:r>
    </w:p>
    <w:p>
      <w:r>
        <w:tab/>
      </w:r>
      <w:r>
        <w:t>在客户端服务端中</w:t>
      </w:r>
    </w:p>
    <w:p>
      <w:r>
        <w:tab/>
      </w:r>
      <w:r>
        <w:t>客户端process给服务端发送消息</w:t>
      </w:r>
    </w:p>
    <w:p>
      <w:r>
        <w:tab/>
      </w:r>
      <w:r>
        <w:t>为了加快服务端执行，客户端可以把彩票转给服务端</w:t>
      </w:r>
    </w:p>
    <w:p>
      <w:r>
        <w:tab/>
      </w:r>
      <w:r>
        <w:t>服务端执行结束后把彩票归还给客户端</w:t>
      </w:r>
    </w:p>
    <w:p>
      <w:r>
        <w:t>彩票通胀ticket inflation</w:t>
      </w:r>
    </w:p>
    <w:p>
      <w:r>
        <w:tab/>
      </w:r>
      <w:r>
        <w:t>利用通胀，一个进程可以提升或降低彩票数量</w:t>
      </w:r>
    </w:p>
    <w:p>
      <w:r>
        <w:tab/>
      </w:r>
      <w:r>
        <w:t>用于进程之间相互信任的环境</w:t>
      </w:r>
    </w:p>
    <w:p>
      <w:r>
        <w:tab/>
      </w:r>
      <w:r>
        <w:t>如果进程需要更多CPU时间，就可以加彩票</w:t>
      </w:r>
    </w:p>
    <w:p>
      <w:r>
        <w:tab/>
      </w:r>
      <w:r>
        <w:t>这一切不需要和其他process通信</w:t>
      </w:r>
    </w:p>
    <w:p/>
    <w:p>
      <w:r>
        <w:br w:type="page"/>
      </w:r>
    </w:p>
    <w:p>
      <w:pPr>
        <w:pStyle w:val="5"/>
      </w:pPr>
      <w:r>
        <w:t>9.5</w:t>
      </w:r>
    </w:p>
    <w:p>
      <w:r>
        <w:t>为工作分配彩票</w:t>
      </w:r>
    </w:p>
    <w:p/>
    <w:p>
      <w:r>
        <w:br w:type="page"/>
      </w:r>
    </w:p>
    <w:p>
      <w:pPr>
        <w:pStyle w:val="5"/>
      </w:pPr>
      <w:r>
        <w:t>9.6</w:t>
      </w:r>
    </w:p>
    <w:p>
      <w:r>
        <w:t>步长调度 stride scheduling</w:t>
      </w:r>
    </w:p>
    <w:p>
      <w:r>
        <w:tab/>
      </w:r>
      <w:r>
        <w:t>每个工作都有自己的步长</w:t>
      </w:r>
    </w:p>
    <w:p>
      <w:r>
        <w:tab/>
      </w:r>
      <w:r>
        <w:t>这个值与票数值成反比</w:t>
      </w:r>
    </w:p>
    <w:p>
      <w:r>
        <w:tab/>
      </w:r>
      <w:r>
        <w:t>用一个比较大的数除以票数就是步长（比如ABC进程的彩票为50，100，250，那么他们的stride可能是，200，100，40）</w:t>
      </w:r>
    </w:p>
    <w:p>
      <w:r>
        <w:tab/>
      </w:r>
      <w:r>
        <w:t>程序每次运行后，会让这个process的计数器增加它的stride，记录总体进展</w:t>
      </w:r>
    </w:p>
    <w:p>
      <w:r>
        <w:tab/>
      </w:r>
      <w:r>
        <w:t>当要进行调度是会选择strip最小的</w:t>
      </w:r>
    </w:p>
    <w:p>
      <w:r>
        <w:tab/>
      </w:r>
    </w:p>
    <w:p>
      <w:r>
        <w:t>彩票调度的优势：</w:t>
      </w:r>
    </w:p>
    <w:p>
      <w:r>
        <w:tab/>
      </w:r>
      <w:r>
        <w:t>不需要全局状态</w:t>
      </w:r>
    </w:p>
    <w:p>
      <w:r>
        <w:tab/>
      </w:r>
      <w:r>
        <w:t>在stride scheduling里，如果一个新进程加进来，那它的stride是0，就会一直运行它</w:t>
      </w:r>
    </w:p>
    <w:p/>
    <w:p>
      <w:r>
        <w:t>问题：</w:t>
      </w:r>
    </w:p>
    <w:p>
      <w:r>
        <w:tab/>
      </w:r>
      <w:r>
        <w:t>两种方式都不能很好的适合IO</w:t>
      </w:r>
    </w:p>
    <w:p>
      <w:r>
        <w:tab/>
      </w:r>
      <w:r>
        <w:t>开始的票数分配也很难</w:t>
      </w:r>
    </w:p>
    <w:p>
      <w:r>
        <w:br w:type="page"/>
      </w:r>
    </w:p>
    <w:p>
      <w:pPr>
        <w:pStyle w:val="4"/>
      </w:pPr>
      <w:r>
        <w:t>10</w:t>
      </w:r>
    </w:p>
    <w:p>
      <w:pPr>
        <w:pStyle w:val="5"/>
      </w:pPr>
      <w:r>
        <w:t>10.0</w:t>
      </w:r>
    </w:p>
    <w:p>
      <w:r>
        <w:t>多处理器调度multiprocessor scheduling</w:t>
      </w:r>
    </w:p>
    <w:p>
      <w:r>
        <w:t>多核处理器multicore 将多个CPU组装在一块芯片上</w:t>
      </w:r>
    </w:p>
    <w:p>
      <w:r>
        <w:t>为了让程序并行执行parallel 用多线程thread-将工作分散在多个cpu上</w:t>
      </w:r>
    </w:p>
    <w:p>
      <w:r>
        <w:t>问题：</w:t>
      </w:r>
    </w:p>
    <w:p>
      <w:r>
        <w:tab/>
      </w:r>
      <w:r>
        <w:t>多处理器调度multiprocessor scheduling</w:t>
      </w:r>
    </w:p>
    <w:p/>
    <w:p>
      <w:r>
        <w:br w:type="page"/>
      </w:r>
    </w:p>
    <w:p>
      <w:pPr>
        <w:pStyle w:val="5"/>
      </w:pPr>
      <w:r>
        <w:t>10.1</w:t>
      </w:r>
    </w:p>
    <w:p>
      <w:r>
        <w:t>与单核CPU的区别：</w:t>
      </w:r>
    </w:p>
    <w:p>
      <w:r>
        <w:tab/>
      </w:r>
      <w:r>
        <w:t>对硬件缓存cache的使用</w:t>
      </w:r>
    </w:p>
    <w:p>
      <w:r>
        <w:tab/>
      </w:r>
      <w:r>
        <w:t>multiprocessor 之间共享数据的方式</w:t>
      </w:r>
    </w:p>
    <w:p>
      <w:r>
        <w:t>单CPU系统中：</w:t>
      </w:r>
    </w:p>
    <w:p>
      <w:r>
        <w:tab/>
      </w:r>
      <w:r>
        <w:t>有个多级硬件缓存hardware cache-会让更快执行程序，与RAM互补，让CPU又大又快</w:t>
      </w:r>
    </w:p>
    <w:p>
      <w:r>
        <w:tab/>
      </w:r>
      <w:r>
        <w:t>如果一个程序要从内存读取一个值</w:t>
      </w:r>
    </w:p>
    <w:p>
      <w:r>
        <w:tab/>
      </w:r>
      <w:r>
        <w:t>第一次读数据时是在内存里，需花费许多时间</w:t>
      </w:r>
    </w:p>
    <w:p>
      <w:r>
        <w:tab/>
      </w:r>
      <w:r>
        <w:t>处理器会判断该数据是否会被再用</w:t>
      </w:r>
    </w:p>
    <w:p>
      <w:r>
        <w:tab/>
      </w:r>
      <w:r>
        <w:t>因此会把它放入CPU缓存中</w:t>
      </w:r>
    </w:p>
    <w:p>
      <w:r>
        <w:tab/>
      </w:r>
      <w:r>
        <w:t>如果程序在次需要相同的数据，CPU会先查cache，这样会快</w:t>
      </w:r>
    </w:p>
    <w:p>
      <w:r>
        <w:t>cache：</w:t>
      </w:r>
    </w:p>
    <w:p>
      <w:r>
        <w:tab/>
      </w:r>
      <w:r>
        <w:t>基于局部性locality</w:t>
      </w:r>
    </w:p>
    <w:p>
      <w:r>
        <w:tab/>
      </w:r>
      <w:r>
        <w:t>时间局部性：当一个数据被访问时再不久的将来也会被访问，像循环的数据或指令本身</w:t>
      </w:r>
    </w:p>
    <w:p>
      <w:r>
        <w:tab/>
      </w:r>
      <w:r>
        <w:t>空间局部性：当访问地址为x的数据，可能会访问周围的数据，像数组</w:t>
      </w:r>
    </w:p>
    <w:p>
      <w:r>
        <w:t>问题：缓存一致性cache coherence</w:t>
      </w:r>
    </w:p>
    <w:p>
      <w:r>
        <w:tab/>
      </w:r>
      <w:r>
        <w:t>假设在CPU1从内存读取地址A，得到D的值</w:t>
      </w:r>
    </w:p>
    <w:p>
      <w:r>
        <w:tab/>
      </w:r>
      <w:r>
        <w:t>程序修改D的值为Z，只是将它的缓存改为Z，内存没有</w:t>
      </w:r>
    </w:p>
    <w:p>
      <w:r>
        <w:tab/>
      </w:r>
      <w:r>
        <w:t>当操作系统中断此程序的运行，让CPU2重新读取A地址的值，就会有问题</w:t>
      </w:r>
    </w:p>
    <w:p>
      <w:r>
        <w:t>硬件提供了基本解决方案-通过监控内存访问：</w:t>
      </w:r>
    </w:p>
    <w:p>
      <w:r>
        <w:tab/>
      </w:r>
      <w:r>
        <w:t>在基于bus的系统中，总线窥探bus snooping：</w:t>
      </w:r>
    </w:p>
    <w:p>
      <w:r>
        <w:tab/>
      </w:r>
      <w:r>
        <w:tab/>
      </w:r>
      <w:r>
        <w:t>每个缓存会监听链接所有缓存和内存的总线</w:t>
      </w:r>
    </w:p>
    <w:p>
      <w:r>
        <w:tab/>
      </w:r>
      <w:r>
        <w:tab/>
      </w:r>
      <w:r>
        <w:t>如果cpu发现其放在缓存的数据进行了</w:t>
      </w:r>
    </w:p>
    <w:p>
      <w:r>
        <w:tab/>
      </w:r>
      <w:r>
        <w:tab/>
      </w:r>
      <w:r>
        <w:t>会作废invalidate本地副本（从缓存移除）</w:t>
      </w:r>
    </w:p>
    <w:p>
      <w:r>
        <w:tab/>
      </w:r>
      <w:r>
        <w:tab/>
      </w:r>
      <w:r>
        <w:t>或update它</w:t>
      </w:r>
    </w:p>
    <w:p>
      <w:r>
        <w:br w:type="page"/>
      </w:r>
    </w:p>
    <w:p>
      <w:pPr>
        <w:pStyle w:val="5"/>
      </w:pPr>
      <w:r>
        <w:t>10.2</w:t>
      </w:r>
    </w:p>
    <w:p>
      <w:r>
        <w:t>应用程序也要关心共享数据的访问</w:t>
      </w:r>
    </w:p>
    <w:p>
      <w:r>
        <w:t>需要使用互斥原语-锁</w:t>
      </w:r>
    </w:p>
    <w:p>
      <w:r>
        <w:tab/>
      </w:r>
      <w:r>
        <w:t>如果用多CPU并发访问一个共享队列</w:t>
      </w:r>
    </w:p>
    <w:p>
      <w:r>
        <w:tab/>
      </w:r>
      <w:r>
        <w:t>如果没有锁，只有底层协议，不会得到预期的结果</w:t>
      </w:r>
    </w:p>
    <w:p>
      <w:r>
        <w:tab/>
      </w:r>
      <w:r>
        <w:t>要用锁来保证数据结构状态更新的原子性</w:t>
      </w:r>
    </w:p>
    <w:p>
      <w:r>
        <w:t>如果用两个线程调用deleteNode（）函数：</w:t>
      </w:r>
    </w:p>
    <w:p>
      <w:r>
        <w:tab/>
      </w:r>
      <w:r>
        <w:t>线程1，2会将head的值赋在tmp中</w:t>
      </w:r>
    </w:p>
    <w:p>
      <w:r>
        <w:tab/>
      </w:r>
      <w:r>
        <w:t>那它们删除的值也是同一个</w:t>
      </w:r>
    </w:p>
    <w:p>
      <w:r>
        <w:tab/>
      </w:r>
      <w:r>
        <w:t>释放free（）也是同一个</w:t>
      </w:r>
    </w:p>
    <w:p>
      <w:r>
        <w:tab/>
      </w:r>
      <w:r>
        <w:t>返回的数也是同一个</w:t>
      </w:r>
    </w:p>
    <w:p/>
    <w:p>
      <w:r>
        <w:t>可以加锁locking来解决</w:t>
      </w:r>
    </w:p>
    <w:p>
      <w:r>
        <w:tab/>
      </w:r>
      <w:r>
        <w:t>要互斥锁pthread_mutex_t m;</w:t>
      </w:r>
    </w:p>
    <w:p>
      <w:r>
        <w:tab/>
      </w:r>
      <w:r>
        <w:t>函数开始时用lock（&amp;m）;</w:t>
      </w:r>
    </w:p>
    <w:p>
      <w:r>
        <w:tab/>
      </w:r>
      <w:r>
        <w:t>在结束时用unlock(&amp;m);</w:t>
      </w:r>
    </w:p>
    <w:p>
      <w:r>
        <w:br w:type="page"/>
      </w:r>
    </w:p>
    <w:p>
      <w:pPr>
        <w:pStyle w:val="5"/>
      </w:pPr>
      <w:r>
        <w:t>10.3</w:t>
      </w:r>
    </w:p>
    <w:p>
      <w:r>
        <w:t>缓存亲和度cache affinity</w:t>
      </w:r>
    </w:p>
    <w:p>
      <w:r>
        <w:tab/>
      </w:r>
      <w:r>
        <w:t>CPU1的缓存中维护许多状态，下次该进程在相同的CPU1上运行时，会变快</w:t>
      </w:r>
    </w:p>
    <w:p>
      <w:r>
        <w:tab/>
      </w:r>
      <w:r>
        <w:t>但在CPU2上运行时要重新加载数据</w:t>
      </w:r>
    </w:p>
    <w:p>
      <w:r>
        <w:tab/>
      </w:r>
      <w:r>
        <w:t>虽然有硬件可以保证缓存一致性</w:t>
      </w:r>
    </w:p>
    <w:p>
      <w:r>
        <w:tab/>
      </w:r>
      <w:r>
        <w:t>但尽可能让一个进程保持在同一个CPU上</w:t>
      </w:r>
    </w:p>
    <w:p/>
    <w:p>
      <w:r>
        <w:br w:type="page"/>
      </w:r>
    </w:p>
    <w:p>
      <w:pPr>
        <w:pStyle w:val="5"/>
      </w:pPr>
      <w:r>
        <w:t>10.4</w:t>
      </w:r>
    </w:p>
    <w:p>
      <w:r>
        <w:t>单队列多处理器调度Single Queue multiprocessor scheduling SQMS-简单</w:t>
      </w:r>
    </w:p>
    <w:p>
      <w:r>
        <w:t>每个CPU都可以沾一点</w:t>
      </w:r>
    </w:p>
    <w:p>
      <w:r>
        <w:t>问题：</w:t>
      </w:r>
    </w:p>
    <w:p>
      <w:r>
        <w:tab/>
      </w:r>
      <w:r>
        <w:t>可扩展性scalability：如果在代码中加锁locking来保证原子性，随着单个这样的锁的增加，系统花费巨大时间在锁的开销上</w:t>
      </w:r>
    </w:p>
    <w:p>
      <w:r>
        <w:tab/>
      </w:r>
      <w:r>
        <w:t>亲和性：每个工作都可能会在不同的cpu上工作cache affinity降低</w:t>
      </w:r>
    </w:p>
    <w:p/>
    <w:p/>
    <w:p>
      <w:r>
        <w:t>多队列多处理调度Multi-Queue Multiprocessor Scheduling  MQMS</w:t>
      </w:r>
    </w:p>
    <w:p>
      <w:r>
        <w:tab/>
      </w:r>
      <w:r>
        <w:t>会有多个调度队列</w:t>
      </w:r>
    </w:p>
    <w:p>
      <w:r>
        <w:tab/>
      </w:r>
      <w:r>
        <w:t>每个queue可以用不同的调度规则（比如MLFQ 或 RR）</w:t>
      </w:r>
    </w:p>
    <w:p>
      <w:r>
        <w:tab/>
      </w:r>
      <w:r>
        <w:t>当一个工作进入系统后，系统会随机或选择较空的队列，然后将其放入此调度队列</w:t>
      </w:r>
    </w:p>
    <w:p>
      <w:r>
        <w:tab/>
      </w:r>
      <w:r>
        <w:t>这样，cpu就会相互独立</w:t>
      </w:r>
    </w:p>
    <w:p>
      <w:r>
        <w:tab/>
      </w:r>
      <w:r>
        <w:t>所有的工作都保持在固定的CPU上（cache affinity）</w:t>
      </w:r>
    </w:p>
    <w:p>
      <w:r>
        <w:t>问题：</w:t>
      </w:r>
    </w:p>
    <w:p>
      <w:r>
        <w:tab/>
      </w:r>
      <w:r>
        <w:t>负载不均load imbalance</w:t>
      </w:r>
    </w:p>
    <w:p>
      <w:r>
        <w:tab/>
      </w:r>
      <w:r>
        <w:t>如果有三个任务进入系统，CPU1有一个任务，CPU2有两个任务</w:t>
      </w:r>
    </w:p>
    <w:p>
      <w:r>
        <w:tab/>
      </w:r>
      <w:r>
        <w:t>而且如果CPU1的任务做完，CPU1就没有任务，单CPU2有两个任务</w:t>
      </w:r>
    </w:p>
    <w:p>
      <w:r>
        <w:t>解决：</w:t>
      </w:r>
    </w:p>
    <w:p>
      <w:r>
        <w:tab/>
      </w:r>
      <w:r>
        <w:t>用迁移migration</w:t>
      </w:r>
    </w:p>
    <w:p>
      <w:r>
        <w:tab/>
      </w:r>
      <w:r>
        <w:t>将一个任务从一个CPU迁移到另一个CPU</w:t>
      </w:r>
    </w:p>
    <w:p>
      <w:r>
        <w:tab/>
      </w:r>
      <w:r>
        <w:t>如果CPU1有一个任务，CPU2有两个，就把一个火多个任务不断迁移</w:t>
      </w:r>
    </w:p>
    <w:p>
      <w:r>
        <w:t>如何实现解决：</w:t>
      </w:r>
    </w:p>
    <w:p>
      <w:r>
        <w:tab/>
      </w:r>
      <w:r>
        <w:t>工作窃取work stealing</w:t>
      </w:r>
    </w:p>
    <w:p>
      <w:r>
        <w:tab/>
      </w:r>
      <w:r>
        <w:t>工作量较少的队列会不定期的偷看别的队列</w:t>
      </w:r>
    </w:p>
    <w:p>
      <w:r>
        <w:tab/>
      </w:r>
      <w:r>
        <w:t>如果如果目标队列比源队列更满，就会窃取任务</w:t>
      </w:r>
    </w:p>
    <w:p/>
    <w:p>
      <w:r>
        <w:br w:type="page"/>
      </w:r>
    </w:p>
    <w:p>
      <w:pPr>
        <w:pStyle w:val="4"/>
      </w:pPr>
      <w:r>
        <w:t>13</w:t>
      </w:r>
    </w:p>
    <w:p>
      <w:pPr>
        <w:pStyle w:val="5"/>
      </w:pPr>
      <w:r>
        <w:t>13.1</w:t>
      </w:r>
    </w:p>
    <w:p>
      <w:r>
        <w:t>早期操作系统就是一个库</w:t>
      </w:r>
    </w:p>
    <w:p>
      <w:r>
        <w:t>有一个程序从物理地址64kb开始，并使用剩下的所有内存</w:t>
      </w:r>
    </w:p>
    <w:p/>
    <w:p>
      <w:r>
        <w:br w:type="page"/>
      </w:r>
    </w:p>
    <w:p>
      <w:pPr>
        <w:pStyle w:val="5"/>
      </w:pPr>
      <w:r>
        <w:t>13.2</w:t>
      </w:r>
    </w:p>
    <w:p>
      <w:r>
        <w:t>由于机器昂贵，人们开始共享机器</w:t>
      </w:r>
    </w:p>
    <w:p>
      <w:r>
        <w:t>多道程序multiprogramming</w:t>
      </w:r>
    </w:p>
    <w:p>
      <w:r>
        <w:tab/>
      </w:r>
      <w:r>
        <w:t>多个进程在给定时间内运行</w:t>
      </w:r>
    </w:p>
    <w:p>
      <w:r>
        <w:tab/>
      </w:r>
      <w:r>
        <w:t>当有一个进程在等待IO的时候</w:t>
      </w:r>
    </w:p>
    <w:p>
      <w:r>
        <w:tab/>
      </w:r>
      <w:r>
        <w:t>操作系统会切换进程</w:t>
      </w:r>
    </w:p>
    <w:p/>
    <w:p>
      <w:r>
        <w:t>分时系统：</w:t>
      </w:r>
    </w:p>
    <w:p>
      <w:r>
        <w:tab/>
      </w:r>
      <w:r>
        <w:t>让一个进程占用全部内存运行一小段时间</w:t>
      </w:r>
    </w:p>
    <w:p>
      <w:r>
        <w:tab/>
      </w:r>
      <w:r>
        <w:t>然后停止它，将它的状态信息存到磁盘里</w:t>
      </w:r>
    </w:p>
    <w:p>
      <w:r>
        <w:tab/>
      </w:r>
      <w:r>
        <w:t>加载其他进程的状态信息</w:t>
      </w:r>
    </w:p>
    <w:p>
      <w:r>
        <w:tab/>
      </w:r>
      <w:r>
        <w:t>（太慢了）</w:t>
      </w:r>
    </w:p>
    <w:p>
      <w:r>
        <w:tab/>
      </w:r>
    </w:p>
    <w:p>
      <w:r>
        <w:tab/>
      </w:r>
      <w:r>
        <w:t>可以把所有进程的信息状态一直放在内存里</w:t>
      </w:r>
    </w:p>
    <w:p/>
    <w:p>
      <w:r>
        <w:br w:type="page"/>
      </w:r>
    </w:p>
    <w:p>
      <w:pPr>
        <w:pStyle w:val="5"/>
      </w:pPr>
      <w:r>
        <w:t>13.3</w:t>
      </w:r>
    </w:p>
    <w:p>
      <w:r>
        <w:t>需要一个easy to use 的抽象abstract-地址空间address space（运行程序看到系统中的内存）</w:t>
      </w:r>
    </w:p>
    <w:p/>
    <w:p>
      <w:r>
        <w:t>一个进程的address space包含运行程序所有的内存状态</w:t>
      </w:r>
    </w:p>
    <w:p>
      <w:r>
        <w:tab/>
      </w:r>
      <w:r>
        <w:t>代码code</w:t>
      </w:r>
    </w:p>
    <w:p>
      <w:r>
        <w:tab/>
      </w:r>
      <w:r>
        <w:t>栈stack -来保存当前函数调用的信息，分配空间给局部变量，传递参数和函数的返回值</w:t>
      </w:r>
    </w:p>
    <w:p>
      <w:r>
        <w:tab/>
      </w:r>
      <w:r>
        <w:t>堆heap -管理动态分配，像C的 malloc（），C++的new 来获得内存</w:t>
      </w:r>
    </w:p>
    <w:p/>
    <w:p>
      <w:r>
        <w:tab/>
      </w:r>
      <w:r>
        <w:t>代码位于地址空间的顶部-因为代码是静态的</w:t>
      </w:r>
    </w:p>
    <w:p>
      <w:r>
        <w:tab/>
      </w:r>
    </w:p>
    <w:p>
      <w:r>
        <w:tab/>
      </w:r>
      <w:r>
        <w:t>之后地址有两个区域会增长或收缩-heap在顶部（code的下面），stack在底部</w:t>
      </w:r>
    </w:p>
    <w:p>
      <w:r>
        <w:tab/>
      </w:r>
      <w:r>
        <w:t>heap 在用户调用malloc时向下增长</w:t>
      </w:r>
    </w:p>
    <w:p>
      <w:r>
        <w:tab/>
      </w:r>
      <w:r>
        <w:t>stack 在用户调用程序时向上增长</w:t>
      </w:r>
    </w:p>
    <w:p>
      <w:r>
        <w:tab/>
      </w:r>
      <w:r>
        <w:t>（多线程threads不会这样）</w:t>
      </w:r>
    </w:p>
    <w:p/>
    <w:p>
      <w:r>
        <w:t>虚拟化内存virtualizing memory-在单一物理内存上为多个进程构建地址空间抽象</w:t>
      </w:r>
    </w:p>
    <w:p>
      <w:r>
        <w:tab/>
      </w:r>
      <w:r>
        <w:t>如果进程A尝试在虚拟地址virtualizing address 0加载操作</w:t>
      </w:r>
    </w:p>
    <w:p>
      <w:r>
        <w:tab/>
      </w:r>
      <w:r>
        <w:t>操作系统在硬件的支持下，确保不是加载到物理地址0，而是物理地址XXXKB（320KB）</w:t>
      </w:r>
    </w:p>
    <w:p/>
    <w:p>
      <w:r>
        <w:br w:type="page"/>
      </w:r>
    </w:p>
    <w:p>
      <w:pPr>
        <w:pStyle w:val="5"/>
      </w:pPr>
      <w:r>
        <w:t>13.4</w:t>
      </w:r>
    </w:p>
    <w:p>
      <w:r>
        <w:t>virtualizing memory 系统主要目标是透明transparency</w:t>
      </w:r>
    </w:p>
    <w:p>
      <w:r>
        <w:tab/>
      </w:r>
      <w:r>
        <w:t>让程序感知不到内存被虚拟化的事实</w:t>
      </w:r>
    </w:p>
    <w:p>
      <w:r>
        <w:t>另一个目标是效率efficiency：</w:t>
      </w:r>
    </w:p>
    <w:p>
      <w:r>
        <w:tab/>
      </w:r>
      <w:r>
        <w:t>在时间上不会是程序运行更慢</w:t>
      </w:r>
    </w:p>
    <w:p>
      <w:r>
        <w:tab/>
      </w:r>
      <w:r>
        <w:t>在空间上不需要额外太多内存支持虚拟化</w:t>
      </w:r>
    </w:p>
    <w:p>
      <w:r>
        <w:t>第三目标是保护protection：</w:t>
      </w:r>
    </w:p>
    <w:p>
      <w:r>
        <w:tab/>
      </w:r>
      <w:r>
        <w:t>操作系统要受到保护，不受其他进程的影响</w:t>
      </w:r>
    </w:p>
    <w:p>
      <w:r>
        <w:tab/>
      </w:r>
      <w:r>
        <w:t>当一个进程要加载，储存，指令提取时，不能影响仍和别的进程保持操作系统</w:t>
      </w:r>
    </w:p>
    <w:p/>
    <w:p>
      <w:r>
        <w:br w:type="page"/>
      </w:r>
    </w:p>
    <w:p>
      <w:pPr>
        <w:pStyle w:val="4"/>
      </w:pPr>
      <w:r>
        <w:t>14</w:t>
      </w:r>
    </w:p>
    <w:p>
      <w:pPr>
        <w:pStyle w:val="5"/>
      </w:pPr>
      <w:r>
        <w:t>14.1</w:t>
      </w:r>
    </w:p>
    <w:p>
      <w:r>
        <w:t>内存类型</w:t>
      </w:r>
    </w:p>
    <w:p>
      <w:r>
        <w:t>栈内存：</w:t>
      </w:r>
    </w:p>
    <w:p>
      <w:r>
        <w:tab/>
      </w:r>
      <w:r>
        <w:t>申请和释放是编译器隐式管理的</w:t>
      </w:r>
    </w:p>
    <w:p>
      <w:r>
        <w:tab/>
      </w:r>
      <w:r>
        <w:t>也被称为自动automatic 内存</w:t>
      </w:r>
    </w:p>
    <w:p>
      <w:r>
        <w:tab/>
      </w:r>
      <w:r>
        <w:t>在C中申请栈内存：在函数中为一个变量申请空间</w:t>
      </w:r>
    </w:p>
    <w:p>
      <w:r>
        <w:t>·</w:t>
      </w:r>
      <w:r>
        <w:tab/>
      </w:r>
      <w:r>
        <w:t>编译器会在你进入函数的时候，在栈上开辟空间</w:t>
      </w:r>
    </w:p>
    <w:p>
      <w:r>
        <w:tab/>
      </w:r>
      <w:r>
        <w:t>在退出函数的时候，编译器会释放内存</w:t>
      </w:r>
    </w:p>
    <w:p/>
    <w:p>
      <w:r>
        <w:t>堆heap内存：</w:t>
      </w:r>
    </w:p>
    <w:p>
      <w:r>
        <w:tab/>
      </w:r>
      <w:r>
        <w:t>所有的申请和释放都由程序员显示地完成</w:t>
      </w:r>
    </w:p>
    <w:p>
      <w:r>
        <w:tab/>
      </w:r>
      <w:r>
        <w:t>int *x=(int *)malloc(sizeof(int));</w:t>
      </w:r>
    </w:p>
    <w:p>
      <w:r>
        <w:tab/>
      </w:r>
      <w:r>
        <w:t>编译器看到int * 知道为整数指针分配空间</w:t>
      </w:r>
    </w:p>
    <w:p>
      <w:r>
        <w:tab/>
      </w:r>
      <w:r>
        <w:t>当程序调用malloc会在堆上请求整数空间</w:t>
      </w:r>
    </w:p>
    <w:p/>
    <w:p>
      <w:r>
        <w:br w:type="page"/>
      </w:r>
    </w:p>
    <w:p>
      <w:pPr>
        <w:pStyle w:val="5"/>
      </w:pPr>
      <w:r>
        <w:t>14.2</w:t>
      </w:r>
    </w:p>
    <w:p>
      <w:r>
        <w:t>malloc()</w:t>
      </w:r>
    </w:p>
    <w:p>
      <w:r>
        <w:t>需要size_t类型参数</w:t>
      </w:r>
    </w:p>
    <w:p>
      <w:r>
        <w:t>返回的是一个void类型指针，让程序员去处理-通过强制转换cast</w:t>
      </w:r>
    </w:p>
    <w:p/>
    <w:p>
      <w:r>
        <w:br w:type="page"/>
      </w:r>
    </w:p>
    <w:p>
      <w:pPr>
        <w:pStyle w:val="5"/>
      </w:pPr>
      <w:r>
        <w:t>14.3</w:t>
      </w:r>
    </w:p>
    <w:p>
      <w:r>
        <w:t>free（）</w:t>
      </w:r>
    </w:p>
    <w:p>
      <w:r>
        <w:t>知道何时，如何释放内存是困难的</w:t>
      </w:r>
    </w:p>
    <w:p>
      <w:r>
        <w:t>接受一个malloc（）函数返回的指针</w:t>
      </w:r>
    </w:p>
    <w:p/>
    <w:p>
      <w:r>
        <w:br w:type="page"/>
      </w:r>
    </w:p>
    <w:p>
      <w:pPr>
        <w:pStyle w:val="5"/>
      </w:pPr>
      <w:r>
        <w:t>14.4</w:t>
      </w:r>
    </w:p>
    <w:p>
      <w:r>
        <w:t>常见错误</w:t>
      </w:r>
    </w:p>
    <w:p>
      <w:r>
        <w:t>许多语言都支持内存管理automatic memory management</w:t>
      </w:r>
    </w:p>
    <w:p>
      <w:r>
        <w:t>当你调用类似malloc像new时</w:t>
      </w:r>
    </w:p>
    <w:p>
      <w:r>
        <w:t>不需要调用某些东西来释放内存</w:t>
      </w:r>
    </w:p>
    <w:p>
      <w:r>
        <w:t>因为有垃圾收集器garbage collector-找出你不再引用的值，替你释放它</w:t>
      </w:r>
    </w:p>
    <w:p/>
    <w:p>
      <w:r>
        <w:t>忘记分配内存</w:t>
      </w:r>
    </w:p>
    <w:p>
      <w:r>
        <w:tab/>
      </w:r>
      <w:r>
        <w:t>在用strcpy（）时</w:t>
      </w:r>
    </w:p>
    <w:p>
      <w:r>
        <w:tab/>
      </w:r>
      <w:r>
        <w:t>将原字符串复制到指针目标会出现</w:t>
      </w:r>
    </w:p>
    <w:p/>
    <w:p>
      <w:r>
        <w:t>没有分配足够内存</w:t>
      </w:r>
    </w:p>
    <w:p>
      <w:r>
        <w:tab/>
      </w:r>
      <w:r>
        <w:t>缓冲区溢出buffer overflow</w:t>
      </w:r>
    </w:p>
    <w:p>
      <w:r>
        <w:tab/>
      </w:r>
      <w:r>
        <w:t>运行会正常运行</w:t>
      </w:r>
    </w:p>
    <w:p>
      <w:r>
        <w:tab/>
      </w:r>
      <w:r>
        <w:t>在某些情况下，当字符串拷贝时</w:t>
      </w:r>
    </w:p>
    <w:p>
      <w:r>
        <w:tab/>
      </w:r>
      <w:r>
        <w:t>会在超过分配空间的尾处写入一个字节</w:t>
      </w:r>
    </w:p>
    <w:p>
      <w:r>
        <w:tab/>
      </w:r>
      <w:r>
        <w:t>某些情况下是无害的，但有时会有很大的危害</w:t>
      </w:r>
    </w:p>
    <w:p>
      <w:r>
        <w:tab/>
      </w:r>
      <w:r>
        <w:t>malloc总是会分配一些额外的空间</w:t>
      </w:r>
    </w:p>
    <w:p>
      <w:r>
        <w:tab/>
      </w:r>
      <w:r>
        <w:t>这样不会在其他变量上涂写</w:t>
      </w:r>
    </w:p>
    <w:p/>
    <w:p>
      <w:r>
        <w:t>忘记初始化内存分配：</w:t>
      </w:r>
    </w:p>
    <w:p>
      <w:r>
        <w:tab/>
      </w:r>
      <w:r>
        <w:t>当你正确调用malloc</w:t>
      </w:r>
    </w:p>
    <w:p>
      <w:r>
        <w:tab/>
      </w:r>
      <w:r>
        <w:t>但忘记初始化了</w:t>
      </w:r>
    </w:p>
    <w:p>
      <w:r>
        <w:tab/>
      </w:r>
      <w:r>
        <w:t>程序会遇到未初始化读取 uninitialized read</w:t>
      </w:r>
    </w:p>
    <w:p>
      <w:r>
        <w:tab/>
      </w:r>
      <w:r>
        <w:t>它会从堆中读取一些未知数据</w:t>
      </w:r>
    </w:p>
    <w:p/>
    <w:p>
      <w:r>
        <w:t>忘记释放内存</w:t>
      </w:r>
    </w:p>
    <w:p>
      <w:r>
        <w:tab/>
      </w:r>
      <w:r>
        <w:t>内存泄露memory leak</w:t>
      </w:r>
    </w:p>
    <w:p>
      <w:r>
        <w:tab/>
      </w:r>
      <w:r>
        <w:t>如果忘记释放内存，在长时间运行的程序来说会有错误</w:t>
      </w:r>
    </w:p>
    <w:p>
      <w:r>
        <w:tab/>
      </w:r>
      <w:r>
        <w:t>缓慢泄露内存会导致内存不足</w:t>
      </w:r>
    </w:p>
    <w:p>
      <w:r>
        <w:tab/>
      </w:r>
    </w:p>
    <w:p>
      <w:r>
        <w:tab/>
      </w:r>
      <w:r>
        <w:t>如果进程运行时间短，很快就会退出，不用free也是可以的</w:t>
      </w:r>
    </w:p>
    <w:p>
      <w:r>
        <w:tab/>
      </w:r>
      <w:r>
        <w:t>操作系统会清理其分配的所有的页面</w:t>
      </w:r>
    </w:p>
    <w:p>
      <w:r>
        <w:tab/>
      </w:r>
      <w:r>
        <w:t>但这是一个环习惯</w:t>
      </w:r>
    </w:p>
    <w:p/>
    <w:p>
      <w:r>
        <w:t>在用完之前提前释放内存</w:t>
      </w:r>
    </w:p>
    <w:p>
      <w:r>
        <w:tab/>
      </w:r>
      <w:r>
        <w:t>错误称为悬挂指帧dangling pointer</w:t>
      </w:r>
    </w:p>
    <w:p>
      <w:r>
        <w:tab/>
      </w:r>
      <w:r>
        <w:t>调用了free但又再次调用malloc来分配其他内容</w:t>
      </w:r>
    </w:p>
    <w:p/>
    <w:p>
      <w:r>
        <w:t>反复释放内存double free</w:t>
      </w:r>
    </w:p>
    <w:p>
      <w:r>
        <w:tab/>
      </w:r>
      <w:r>
        <w:t>有可能会导致崩溃</w:t>
      </w:r>
    </w:p>
    <w:p/>
    <w:p>
      <w:r>
        <w:t>错误调用free（）</w:t>
      </w:r>
    </w:p>
    <w:p>
      <w:r>
        <w:tab/>
      </w:r>
      <w:r>
        <w:t>free只希望你传入malloc得到的指针</w:t>
      </w:r>
    </w:p>
    <w:p>
      <w:r>
        <w:tab/>
      </w:r>
      <w:r>
        <w:t>如果传入别的值，坏事会发生</w:t>
      </w:r>
    </w:p>
    <w:p>
      <w:r>
        <w:tab/>
      </w:r>
      <w:r>
        <w:t>无效释放invalid free</w:t>
      </w:r>
    </w:p>
    <w:p/>
    <w:p>
      <w:r>
        <w:br w:type="page"/>
      </w:r>
    </w:p>
    <w:p>
      <w:pPr>
        <w:pStyle w:val="5"/>
      </w:pPr>
      <w:r>
        <w:t xml:space="preserve">14.6 </w:t>
      </w:r>
    </w:p>
    <w:p>
      <w:r>
        <w:t>calloc 避免忘记初始化</w:t>
      </w:r>
    </w:p>
    <w:p>
      <w:r>
        <w:t>realloc 用于添加一些东西时</w:t>
      </w:r>
    </w:p>
    <w:p/>
    <w:p>
      <w:r>
        <w:br w:type="page"/>
      </w:r>
    </w:p>
    <w:p>
      <w:pPr>
        <w:pStyle w:val="4"/>
      </w:pPr>
      <w:r>
        <w:t>15</w:t>
      </w:r>
    </w:p>
    <w:p>
      <w:pPr>
        <w:pStyle w:val="5"/>
      </w:pPr>
      <w:r>
        <w:t>15.0</w:t>
      </w:r>
    </w:p>
    <w:p>
      <w:r>
        <w:t>为了实现高效虚拟化，操作系统尽量让程序自己运行</w:t>
      </w:r>
    </w:p>
    <w:p>
      <w:r>
        <w:t>在关键点时介入interposing，保持对硬件控制</w:t>
      </w:r>
    </w:p>
    <w:p>
      <w:r>
        <w:t>问：</w:t>
      </w:r>
    </w:p>
    <w:p>
      <w:r>
        <w:tab/>
      </w:r>
      <w:r>
        <w:t>如何高效实现内存虚拟化</w:t>
      </w:r>
    </w:p>
    <w:p>
      <w:r>
        <w:tab/>
      </w:r>
      <w:r>
        <w:t>如何提供内存所需的灵活性-程序以任何方式访问自己的地址空间</w:t>
      </w:r>
    </w:p>
    <w:p>
      <w:r>
        <w:tab/>
      </w:r>
      <w:r>
        <w:t>保持控制应用程序可访问的内存位置-只能访问自己的内存空间</w:t>
      </w:r>
    </w:p>
    <w:p/>
    <w:p>
      <w:r>
        <w:t>硬件地址转换 hardware-based address translation（地址转换address translation，受限直接运行的补充）</w:t>
      </w:r>
    </w:p>
    <w:p>
      <w:r>
        <w:tab/>
      </w:r>
      <w:r>
        <w:t>硬件对每次内存访问都会处理（如指令获取，数据获取，写入）</w:t>
      </w:r>
    </w:p>
    <w:p>
      <w:r>
        <w:tab/>
      </w:r>
      <w:r>
        <w:t>将虚拟地址virtual 转换成物理地址physical</w:t>
      </w:r>
    </w:p>
    <w:p/>
    <w:p>
      <w:r>
        <w:t>只靠硬件时不够的</w:t>
      </w:r>
    </w:p>
    <w:p>
      <w:r>
        <w:t>操作系统要在关键时刻介入 interposing，设置硬件</w:t>
      </w:r>
    </w:p>
    <w:p>
      <w:r>
        <w:t>操作系统必须管理内存manage memory</w:t>
      </w:r>
    </w:p>
    <w:p>
      <w:r>
        <w:t>记录占用和空闲的内存位置</w:t>
      </w:r>
    </w:p>
    <w:p/>
    <w:p>
      <w:r>
        <w:br w:type="page"/>
      </w:r>
    </w:p>
    <w:p>
      <w:pPr>
        <w:pStyle w:val="5"/>
      </w:pPr>
      <w:r>
        <w:t>15.2</w:t>
      </w:r>
    </w:p>
    <w:p>
      <w:r>
        <w:t>对于程序来说，address space 是从0开始16kb结束</w:t>
      </w:r>
    </w:p>
    <w:p>
      <w:r>
        <w:t>对于虚拟内存来说，操作系统希望把address space放到物理内存的其他位置而不是从0开始</w:t>
      </w:r>
    </w:p>
    <w:p/>
    <w:p>
      <w:r>
        <w:br w:type="page"/>
      </w:r>
    </w:p>
    <w:p>
      <w:pPr>
        <w:pStyle w:val="5"/>
      </w:pPr>
      <w:r>
        <w:t>15.3</w:t>
      </w:r>
    </w:p>
    <w:p>
      <w:r>
        <w:t>动态重定位dynamic relocation</w:t>
      </w:r>
    </w:p>
    <w:p>
      <w:r>
        <w:tab/>
      </w:r>
      <w:r>
        <w:t>每个CPU需要两个硬件寄存器：基址base 寄存器和界限bound寄存器--（限制寄存器limit）</w:t>
      </w:r>
    </w:p>
    <w:p>
      <w:r>
        <w:tab/>
      </w:r>
      <w:r>
        <w:t>这些寄存器可以将address放 space在物理内存的任何位置</w:t>
      </w:r>
    </w:p>
    <w:p>
      <w:r>
        <w:tab/>
      </w:r>
      <w:r>
        <w:t>同时保证进程只会访问自己的address space</w:t>
      </w:r>
    </w:p>
    <w:p>
      <w:r>
        <w:tab/>
      </w:r>
      <w:r>
        <w:t>base将虚拟地址转为物理地址</w:t>
      </w:r>
    </w:p>
    <w:p>
      <w:r>
        <w:tab/>
      </w:r>
      <w:r>
        <w:t>bound确保进程地址在空间范围内</w:t>
      </w:r>
      <w:r>
        <w:tab/>
      </w:r>
      <w:r>
        <w:t>-比如bound设置了16kb，地址找过16就会发生异常</w:t>
      </w:r>
    </w:p>
    <w:p>
      <w:r>
        <w:tab/>
      </w:r>
      <w:r>
        <w:t>physical address=virtual address+base</w:t>
      </w:r>
    </w:p>
    <w:p>
      <w:r>
        <w:tab/>
      </w:r>
      <w:r>
        <w:t>（这种重定位是在运行时发生的，我们可以在运行后改变其地址空间- dynamic relocation）</w:t>
      </w:r>
    </w:p>
    <w:p/>
    <w:p>
      <w:r>
        <w:tab/>
      </w:r>
      <w:r>
        <w:t>因为两个寄存器在CPU里，这个CPU负责的地址转换叫Memory management unit （MMU）</w:t>
      </w:r>
    </w:p>
    <w:p/>
    <w:p/>
    <w:p>
      <w:r>
        <w:t>free list-记录没有使用的物理内存范围</w:t>
      </w:r>
    </w:p>
    <w:p/>
    <w:p>
      <w:r>
        <w:br w:type="page"/>
      </w:r>
    </w:p>
    <w:p>
      <w:pPr>
        <w:pStyle w:val="5"/>
      </w:pPr>
      <w:r>
        <w:t>15.4</w:t>
      </w:r>
    </w:p>
    <w:p>
      <w:r>
        <w:t>硬件支持：总结</w:t>
      </w:r>
    </w:p>
    <w:p>
      <w:r>
        <w:tab/>
      </w:r>
      <w:r>
        <w:t>硬件要求</w:t>
      </w:r>
      <w:r>
        <w:tab/>
      </w:r>
      <w:r>
        <w:tab/>
      </w:r>
      <w:r>
        <w:tab/>
      </w:r>
      <w:r>
        <w:tab/>
      </w:r>
      <w:r>
        <w:t>解释</w:t>
      </w:r>
    </w:p>
    <w:p>
      <w:r>
        <w:tab/>
      </w:r>
      <w:r>
        <w:t>----------------------------------------------------------------------------</w:t>
      </w:r>
    </w:p>
    <w:p>
      <w:r>
        <w:tab/>
      </w:r>
      <w:r>
        <w:t>特权模式</w:t>
      </w:r>
      <w:r>
        <w:tab/>
      </w:r>
      <w:r>
        <w:tab/>
      </w:r>
      <w:r>
        <w:tab/>
      </w:r>
      <w:r>
        <w:tab/>
      </w:r>
      <w:r>
        <w:t>防止user mode的进程执行特权操作</w:t>
      </w:r>
    </w:p>
    <w:p>
      <w:r>
        <w:tab/>
      </w:r>
      <w:r>
        <w:t>base bound寄存器</w:t>
      </w:r>
      <w:r>
        <w:tab/>
      </w:r>
      <w:r>
        <w:tab/>
      </w:r>
      <w:r>
        <w:tab/>
      </w:r>
      <w:r>
        <w:t>每个CPU需要一堆寄存器来地址转换和界限检查</w:t>
      </w:r>
    </w:p>
    <w:p>
      <w:r>
        <w:tab/>
      </w:r>
      <w:r>
        <w:t>能转换地址并检查是否越界</w:t>
      </w:r>
      <w:r>
        <w:tab/>
      </w:r>
      <w:r>
        <w:tab/>
      </w:r>
      <w:r>
        <w:t>用电路完成，这样会非常简单</w:t>
      </w:r>
    </w:p>
    <w:p>
      <w:r>
        <w:tab/>
      </w:r>
      <w:r>
        <w:t>修改base bound寄存器特权指令</w:t>
      </w:r>
      <w:r>
        <w:tab/>
      </w:r>
      <w:r>
        <w:tab/>
      </w:r>
      <w:r>
        <w:t>在用户程序运行前，操作系统可以修改这些值</w:t>
      </w:r>
    </w:p>
    <w:p>
      <w:r>
        <w:tab/>
      </w:r>
      <w:r>
        <w:t>注册异常处理程序的特权指令</w:t>
      </w:r>
      <w:r>
        <w:tab/>
      </w:r>
      <w:r>
        <w:tab/>
      </w:r>
      <w:r>
        <w:t>操作程序要告诉硬件，如果有异常，就执行哪些代码</w:t>
      </w:r>
    </w:p>
    <w:p>
      <w:r>
        <w:tab/>
      </w:r>
      <w:r>
        <w:t>能触发异常</w:t>
      </w:r>
      <w:r>
        <w:tab/>
      </w:r>
      <w:r>
        <w:tab/>
      </w:r>
      <w:r>
        <w:tab/>
      </w:r>
      <w:r>
        <w:tab/>
      </w:r>
      <w:r>
        <w:t>如果进程用特权指令或越界内存</w:t>
      </w:r>
    </w:p>
    <w:p>
      <w:r>
        <w:tab/>
      </w:r>
      <w:r>
        <w:t>-----------------------------------------------------------------------------</w:t>
      </w:r>
    </w:p>
    <w:p>
      <w:r>
        <w:tab/>
      </w:r>
    </w:p>
    <w:p>
      <w:r>
        <w:tab/>
      </w:r>
      <w:r>
        <w:t>我们要两种CPU模式- kernel mode和user mode</w:t>
      </w:r>
    </w:p>
    <w:p>
      <w:r>
        <w:tab/>
      </w:r>
      <w:r>
        <w:t>只要一bit ，保存在process status mode中，就可以说明CPU的运行模式</w:t>
      </w:r>
    </w:p>
    <w:p>
      <w:r>
        <w:tab/>
      </w:r>
      <w:r>
        <w:t>每个CPU内存管理单元MMU 需要两个寄存器-base register \bound register</w:t>
      </w:r>
    </w:p>
    <w:p>
      <w:r>
        <w:tab/>
      </w:r>
      <w:r>
        <w:t>程序运行时，硬件会转换地址并检查地址是否有用</w:t>
      </w:r>
    </w:p>
    <w:p>
      <w:r>
        <w:tab/>
      </w:r>
      <w:r>
        <w:t>硬件会提供一些特殊指令（特权privileged 指令）来修改这两个寄存器，运行操作系统在切换进程时改变它们</w:t>
      </w:r>
    </w:p>
    <w:p>
      <w:r>
        <w:tab/>
      </w:r>
      <w:r>
        <w:t>用户程序在尝试非法访问内存时，CPU能产生异常exception</w:t>
      </w:r>
    </w:p>
    <w:p>
      <w:r>
        <w:tab/>
      </w:r>
      <w:r>
        <w:t>CPU会阻止程序运行，安排系统的exception handler去处理</w:t>
      </w:r>
    </w:p>
    <w:p>
      <w:r>
        <w:tab/>
      </w:r>
      <w:r>
        <w:t>exception handler会做出正确的回应</w:t>
      </w:r>
    </w:p>
    <w:p/>
    <w:p>
      <w:r>
        <w:br w:type="page"/>
      </w:r>
    </w:p>
    <w:p>
      <w:pPr>
        <w:pStyle w:val="5"/>
      </w:pPr>
      <w:r>
        <w:t>15.5</w:t>
      </w:r>
    </w:p>
    <w:p>
      <w:r>
        <w:t>操作系统要求</w:t>
      </w:r>
      <w:r>
        <w:tab/>
      </w:r>
      <w:r>
        <w:tab/>
      </w:r>
      <w:r>
        <w:tab/>
      </w:r>
      <w:r>
        <w:t>解释</w:t>
      </w:r>
    </w:p>
    <w:p>
      <w:r>
        <w:t>------------------------------------------------------------------------------------</w:t>
      </w:r>
    </w:p>
    <w:p>
      <w:r>
        <w:t>内存管理</w:t>
      </w:r>
      <w:r>
        <w:tab/>
      </w:r>
      <w:r>
        <w:tab/>
      </w:r>
      <w:r>
        <w:tab/>
      </w:r>
      <w:r>
        <w:tab/>
      </w:r>
      <w:r>
        <w:t>为新进程分配内存</w:t>
      </w:r>
    </w:p>
    <w:p>
      <w:r>
        <w:tab/>
      </w:r>
      <w:r>
        <w:tab/>
      </w:r>
      <w:r>
        <w:tab/>
      </w:r>
      <w:r>
        <w:tab/>
      </w:r>
      <w:r>
        <w:t>从终止的进程回收内存</w:t>
      </w:r>
    </w:p>
    <w:p>
      <w:r>
        <w:tab/>
      </w:r>
      <w:r>
        <w:tab/>
      </w:r>
      <w:r>
        <w:tab/>
      </w:r>
      <w:r>
        <w:tab/>
      </w:r>
      <w:r>
        <w:t>通过free list来管理内存</w:t>
      </w:r>
    </w:p>
    <w:p/>
    <w:p>
      <w:r>
        <w:t>base bound 管理</w:t>
      </w:r>
      <w:r>
        <w:tab/>
      </w:r>
      <w:r>
        <w:tab/>
      </w:r>
      <w:r>
        <w:tab/>
      </w:r>
      <w:r>
        <w:t>在contact switch时正确设置base\ bound寄存器</w:t>
      </w:r>
    </w:p>
    <w:p/>
    <w:p>
      <w:r>
        <w:t>异常处理</w:t>
      </w:r>
      <w:r>
        <w:tab/>
      </w:r>
      <w:r>
        <w:tab/>
      </w:r>
      <w:r>
        <w:tab/>
      </w:r>
      <w:r>
        <w:tab/>
      </w:r>
      <w:r>
        <w:t>当发生异常的时候执行的代码</w:t>
      </w:r>
    </w:p>
    <w:p>
      <w:r>
        <w:t>---------------------------------------------------------------------------------------</w:t>
      </w:r>
    </w:p>
    <w:p/>
    <w:p>
      <w:r>
        <w:t>在进程创建时：</w:t>
      </w:r>
    </w:p>
    <w:p>
      <w:r>
        <w:tab/>
      </w:r>
      <w:r>
        <w:t>操作系统为进程的地址空间找到内存空间</w:t>
      </w:r>
    </w:p>
    <w:p>
      <w:r>
        <w:tab/>
      </w:r>
      <w:r>
        <w:t>操作系统会搜索free list找到位置并将其标记为已用</w:t>
      </w:r>
    </w:p>
    <w:p>
      <w:r>
        <w:t>当进程终止时：</w:t>
      </w:r>
    </w:p>
    <w:p>
      <w:r>
        <w:tab/>
      </w:r>
      <w:r>
        <w:t>操作系统会将此进程的内存放回空闲列表</w:t>
      </w:r>
    </w:p>
    <w:p>
      <w:r>
        <w:tab/>
      </w:r>
      <w:r>
        <w:t>根据需要清除相关数据结构</w:t>
      </w:r>
    </w:p>
    <w:p/>
    <w:p>
      <w:r>
        <w:tab/>
      </w:r>
      <w:r>
        <w:t>操作系统可以改变其他地址空间的物理地址</w:t>
      </w:r>
    </w:p>
    <w:p>
      <w:r>
        <w:tab/>
      </w:r>
      <w:r>
        <w:t>操作系统会让一个进程停止</w:t>
      </w:r>
    </w:p>
    <w:p>
      <w:r>
        <w:tab/>
      </w:r>
      <w:r>
        <w:t>将地址空间拷贝到新的位置</w:t>
      </w:r>
    </w:p>
    <w:p>
      <w:r>
        <w:tab/>
      </w:r>
      <w:r>
        <w:t>更新保存base register，指向新位置</w:t>
      </w:r>
    </w:p>
    <w:p>
      <w:r>
        <w:t>上下文切换时：</w:t>
      </w:r>
    </w:p>
    <w:p>
      <w:r>
        <w:tab/>
      </w:r>
      <w:r>
        <w:t>操作系统要保存和恢复base 和bound register</w:t>
      </w:r>
    </w:p>
    <w:p>
      <w:r>
        <w:tab/>
      </w:r>
      <w:r>
        <w:t>当操作系统终止当前进程运行时</w:t>
      </w:r>
    </w:p>
    <w:p>
      <w:r>
        <w:tab/>
      </w:r>
      <w:r>
        <w:t>会将base和bound register的内存保存在内存中，放在每个进程都有的结构中（进程结构process structure，进程控制块process control block PCB）</w:t>
      </w:r>
    </w:p>
    <w:p>
      <w:r>
        <w:tab/>
      </w:r>
      <w:r>
        <w:t>当恢复进程时，要设置正确的值</w:t>
      </w:r>
    </w:p>
    <w:p/>
    <w:p>
      <w:r>
        <w:t>操作系统要提供异常处理程序exception handler</w:t>
      </w:r>
    </w:p>
    <w:p>
      <w:r>
        <w:tab/>
      </w:r>
      <w:r>
        <w:t>操作系统会在启动时通过特权命令加载这些程序</w:t>
      </w:r>
    </w:p>
    <w:p>
      <w:r>
        <w:tab/>
      </w:r>
    </w:p>
    <w:p>
      <w:r>
        <w:t>****************************************************************************************</w:t>
      </w:r>
    </w:p>
    <w:p>
      <w:r>
        <w:t>受限直接访问（动态重定位）</w:t>
      </w:r>
    </w:p>
    <w:p/>
    <w:p>
      <w:r>
        <w:t>操作系统启动：</w:t>
      </w:r>
    </w:p>
    <w:p>
      <w:r>
        <w:tab/>
      </w:r>
      <w:r>
        <w:t>（kernel mode）初始化陷阱表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（硬件）记住地址：</w:t>
      </w:r>
    </w:p>
    <w:p>
      <w:r>
        <w:tab/>
      </w:r>
      <w:r>
        <w:tab/>
      </w:r>
      <w:r>
        <w:t>系统调用处理程序</w:t>
      </w:r>
    </w:p>
    <w:p>
      <w:r>
        <w:tab/>
      </w:r>
      <w:r>
        <w:tab/>
      </w:r>
      <w:r>
        <w:t>时钟处理程序</w:t>
      </w:r>
    </w:p>
    <w:p>
      <w:r>
        <w:tab/>
      </w:r>
      <w:r>
        <w:tab/>
      </w:r>
      <w:r>
        <w:t>非法内存处理程序</w:t>
      </w:r>
    </w:p>
    <w:p>
      <w:r>
        <w:tab/>
      </w:r>
      <w:r>
        <w:tab/>
      </w:r>
      <w:r>
        <w:t>非常规指令处理程序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（kernel mode）开始中断时钟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（硬件）开始时钟，在xms时中断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（kernel mode）初始化进程表，初始化free list</w:t>
      </w:r>
    </w:p>
    <w:p>
      <w:r>
        <w:tab/>
      </w:r>
    </w:p>
    <w:p>
      <w:r>
        <w:t>程序系统运行：</w:t>
      </w:r>
    </w:p>
    <w:p>
      <w:r>
        <w:tab/>
      </w:r>
      <w:r>
        <w:t>（kernel mode）启动进程A</w:t>
      </w:r>
    </w:p>
    <w:p>
      <w:r>
        <w:tab/>
      </w:r>
      <w:r>
        <w:tab/>
      </w:r>
      <w:r>
        <w:tab/>
      </w:r>
      <w:r>
        <w:t>在进程表中分配条目</w:t>
      </w:r>
    </w:p>
    <w:p>
      <w:r>
        <w:tab/>
      </w:r>
      <w:r>
        <w:tab/>
      </w:r>
      <w:r>
        <w:tab/>
      </w:r>
      <w:r>
        <w:t>为进程分配内存</w:t>
      </w:r>
    </w:p>
    <w:p>
      <w:r>
        <w:tab/>
      </w:r>
      <w:r>
        <w:tab/>
      </w:r>
      <w:r>
        <w:tab/>
      </w:r>
      <w:r>
        <w:t>设置base\bound register</w:t>
      </w:r>
    </w:p>
    <w:p>
      <w:r>
        <w:t xml:space="preserve"> </w:t>
      </w:r>
      <w:r>
        <w:tab/>
      </w:r>
      <w:r>
        <w:tab/>
      </w:r>
      <w:r>
        <w:tab/>
      </w:r>
      <w:r>
        <w:t>从陷阱返回，进入A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（硬件）恢复A的寄存器，转向user mode，跳到A的程序计数器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（user mode）运行进程A，获取指令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（硬件）转换虚拟地址并获取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（user mode）执行指令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（硬件）如果要显示加载或保存</w:t>
      </w:r>
    </w:p>
    <w:p>
      <w:r>
        <w:tab/>
      </w:r>
      <w:r>
        <w:tab/>
      </w:r>
      <w:r>
        <w:t>确保地址不越界</w:t>
      </w:r>
    </w:p>
    <w:p>
      <w:r>
        <w:tab/>
      </w:r>
      <w:r>
        <w:tab/>
      </w:r>
      <w:r>
        <w:t>转换虚拟地址并执行</w:t>
      </w:r>
    </w:p>
    <w:p>
      <w:r>
        <w:tab/>
      </w:r>
      <w:r>
        <w:tab/>
      </w:r>
      <w:r>
        <w:t>加载\保存</w:t>
      </w:r>
    </w:p>
    <w:p>
      <w:r>
        <w:tab/>
      </w:r>
      <w:r>
        <w:tab/>
      </w:r>
      <w:r>
        <w:tab/>
      </w:r>
      <w:r>
        <w:t>｜（直到时间中断）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（硬件）时间中断，转向kernel mode，调到中断处理程序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（kernel mode）处理陷阱，调用switch（）例程切换上下文</w:t>
      </w:r>
    </w:p>
    <w:p>
      <w:r>
        <w:tab/>
      </w:r>
      <w:r>
        <w:tab/>
      </w:r>
      <w:r>
        <w:tab/>
      </w:r>
      <w:r>
        <w:t>将寄存器A保存到进程结构A</w:t>
      </w:r>
    </w:p>
    <w:p>
      <w:r>
        <w:tab/>
      </w:r>
      <w:r>
        <w:tab/>
      </w:r>
      <w:r>
        <w:tab/>
      </w:r>
      <w:r>
        <w:t>将进程结构B恢复到寄存器B（都包括base\bound register）</w:t>
      </w:r>
    </w:p>
    <w:p>
      <w:r>
        <w:tab/>
      </w:r>
      <w:r>
        <w:tab/>
      </w:r>
      <w:r>
        <w:tab/>
      </w:r>
      <w:r>
        <w:t>从陷阱返回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(硬件)恢复B寄存器，转向user mode，调到B的程序计数器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（user mode）运行B，执行错误加载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（硬件）加载越界，转向kernel mode ，调到陷阱处理程序</w:t>
      </w:r>
    </w:p>
    <w:p>
      <w:r>
        <w:tab/>
      </w:r>
      <w:r>
        <w:tab/>
      </w:r>
      <w:r>
        <w:tab/>
      </w:r>
      <w:r>
        <w:t>｜</w:t>
      </w:r>
    </w:p>
    <w:p>
      <w:r>
        <w:tab/>
      </w:r>
      <w:r>
        <w:tab/>
      </w:r>
      <w:r>
        <w:tab/>
      </w:r>
      <w:r>
        <w:t>V</w:t>
      </w:r>
    </w:p>
    <w:p>
      <w:r>
        <w:tab/>
      </w:r>
      <w:r>
        <w:t>（kernel mode）决定终止进程B，回收B的内存，移除B在进程表中的条目</w:t>
      </w:r>
    </w:p>
    <w:p/>
    <w:p>
      <w:r>
        <w:tab/>
      </w:r>
      <w:r>
        <w:tab/>
      </w:r>
      <w:r>
        <w:tab/>
      </w:r>
    </w:p>
    <w:p>
      <w:r>
        <w:br w:type="page"/>
      </w:r>
    </w:p>
    <w:p>
      <w:pPr>
        <w:pStyle w:val="5"/>
      </w:pPr>
      <w:r>
        <w:t>15.6</w:t>
      </w:r>
    </w:p>
    <w:p>
      <w:r>
        <w:t>在address space里由于栈区和堆区用到的不多，但使用的物理内存都大，就会有浪费（内部碎片internal fragmentation）</w:t>
      </w:r>
    </w:p>
    <w:p/>
    <w:p>
      <w:r>
        <w:br w:type="page"/>
      </w:r>
    </w:p>
    <w:p>
      <w:pPr>
        <w:pStyle w:val="4"/>
      </w:pPr>
      <w:r>
        <w:t>16</w:t>
      </w:r>
    </w:p>
    <w:p>
      <w:pPr>
        <w:pStyle w:val="5"/>
      </w:pPr>
      <w:r>
        <w:t>16.0</w:t>
      </w:r>
    </w:p>
    <w:p>
      <w:r>
        <w:t>在堆栈之间有空闲区域internal fragmentation</w:t>
      </w:r>
    </w:p>
    <w:p/>
    <w:p>
      <w:r>
        <w:t>所以简单的使用base 和 bound register 很浪费</w:t>
      </w:r>
    </w:p>
    <w:p/>
    <w:p>
      <w:r>
        <w:t>如果剩余的物理地址无法提供连续区域来放置完整的地址空间，进程就无法运行</w:t>
      </w:r>
    </w:p>
    <w:p/>
    <w:p>
      <w:r>
        <w:br w:type="page"/>
      </w:r>
    </w:p>
    <w:p>
      <w:pPr>
        <w:pStyle w:val="5"/>
      </w:pPr>
      <w:r>
        <w:t>16.1</w:t>
      </w:r>
    </w:p>
    <w:p>
      <w:r>
        <w:t>分段segmentation</w:t>
      </w:r>
    </w:p>
    <w:p>
      <w:r>
        <w:t>在MMU引入不止一对base\bound register</w:t>
      </w:r>
    </w:p>
    <w:p>
      <w:r>
        <w:t>给address space每个逻辑段segment（代码段，栈段，堆段）一对</w:t>
      </w:r>
    </w:p>
    <w:p>
      <w:r>
        <w:t>操作系统能将不同段分到不同的物理区域</w:t>
      </w:r>
    </w:p>
    <w:p/>
    <w:p>
      <w:r>
        <w:br w:type="page"/>
      </w:r>
    </w:p>
    <w:p>
      <w:pPr>
        <w:pStyle w:val="5"/>
      </w:pPr>
      <w:r>
        <w:t>16.2</w:t>
      </w:r>
    </w:p>
    <w:p>
      <w:r>
        <w:t>硬件在地址转换时候使用段寄存器，如何知道段内的偏移量</w:t>
      </w:r>
    </w:p>
    <w:p>
      <w:r>
        <w:tab/>
      </w:r>
      <w:r>
        <w:t>显式explicit方式</w:t>
      </w:r>
    </w:p>
    <w:p>
      <w:r>
        <w:tab/>
      </w:r>
      <w:r>
        <w:t>用虚拟地址的开头几位来显示不同的段（VAX/VMS系统用过）</w:t>
      </w:r>
    </w:p>
    <w:p>
      <w:r>
        <w:tab/>
      </w:r>
      <w:r>
        <w:t>比如如果是14bit虚拟地址，连两bit就是用来标识段（00代码，01堆，10栈）</w:t>
      </w:r>
    </w:p>
    <w:p/>
    <w:p>
      <w:r>
        <w:tab/>
      </w:r>
      <w:r>
        <w:t>硬件会以隐式implicit方法-通过地址产生的方法来确定段</w:t>
      </w:r>
    </w:p>
    <w:p>
      <w:r>
        <w:tab/>
      </w:r>
      <w:r>
        <w:tab/>
      </w:r>
      <w:r>
        <w:t>地址有程序计数器产生-代码段</w:t>
      </w:r>
    </w:p>
    <w:p>
      <w:r>
        <w:tab/>
      </w:r>
      <w:r>
        <w:tab/>
      </w:r>
      <w:r>
        <w:t>地址基于栈或base指针-栈段</w:t>
      </w:r>
    </w:p>
    <w:p>
      <w:r>
        <w:tab/>
      </w:r>
      <w:r>
        <w:tab/>
      </w:r>
      <w:r>
        <w:t>其他为堆段</w:t>
      </w:r>
    </w:p>
    <w:p/>
    <w:p>
      <w:r>
        <w:br w:type="page"/>
      </w:r>
    </w:p>
    <w:p>
      <w:pPr>
        <w:pStyle w:val="5"/>
      </w:pPr>
      <w:r>
        <w:t>16.3</w:t>
      </w:r>
    </w:p>
    <w:p>
      <w:r>
        <w:t>栈是向上增长，那该怎么办</w:t>
      </w:r>
    </w:p>
    <w:p>
      <w:r>
        <w:tab/>
      </w:r>
      <w:r>
        <w:t>需要一点硬件支持</w:t>
      </w:r>
    </w:p>
    <w:p>
      <w:r>
        <w:tab/>
      </w:r>
      <w:r>
        <w:t>硬件需要知道段段增长方向</w:t>
      </w:r>
    </w:p>
    <w:p>
      <w:r>
        <w:tab/>
      </w:r>
      <w:r>
        <w:t>如 11 1100 0000 0000</w:t>
      </w:r>
    </w:p>
    <w:p>
      <w:r>
        <w:tab/>
      </w:r>
      <w:r>
        <w:t>11是段，告诉我们这是反向偏移</w:t>
      </w:r>
    </w:p>
    <w:p>
      <w:r>
        <w:tab/>
      </w:r>
      <w:r>
        <w:t>1100 0000 0000是3KB</w:t>
      </w:r>
    </w:p>
    <w:p>
      <w:r>
        <w:tab/>
      </w:r>
      <w:r>
        <w:t>假设这段可能是4kb</w:t>
      </w:r>
    </w:p>
    <w:p>
      <w:r>
        <w:tab/>
      </w:r>
      <w:r>
        <w:t>3kb-4kb=-1kb</w:t>
      </w:r>
    </w:p>
    <w:p>
      <w:r>
        <w:tab/>
      </w:r>
      <w:r>
        <w:t>偏移量是-1kb</w:t>
      </w:r>
    </w:p>
    <w:p/>
    <w:p>
      <w:r>
        <w:br w:type="page"/>
      </w:r>
    </w:p>
    <w:p>
      <w:pPr>
        <w:pStyle w:val="5"/>
      </w:pPr>
      <w:r>
        <w:t>16.4</w:t>
      </w:r>
    </w:p>
    <w:p>
      <w:r>
        <w:t>为了节省内存，在地址空间之间共享share是很有用的</w:t>
      </w:r>
    </w:p>
    <w:p>
      <w:r>
        <w:t>额外硬件支持，保护位protection bit</w:t>
      </w:r>
    </w:p>
    <w:p>
      <w:r>
        <w:tab/>
      </w:r>
      <w:r>
        <w:t>为每个段增加了几个位</w:t>
      </w:r>
    </w:p>
    <w:p>
      <w:r>
        <w:tab/>
      </w:r>
      <w:r>
        <w:t>标识程序是否能读写该段</w:t>
      </w:r>
    </w:p>
    <w:p>
      <w:r>
        <w:tab/>
      </w:r>
      <w:r>
        <w:t>如果把该段标位read only</w:t>
      </w:r>
    </w:p>
    <w:p>
      <w:r>
        <w:tab/>
      </w:r>
      <w:r>
        <w:t>同样的代码就可以被多个进程共享，而且不用担心破环隔离（因为只读）</w:t>
      </w:r>
    </w:p>
    <w:p>
      <w:r>
        <w:tab/>
      </w:r>
      <w:r>
        <w:t>操作系统秘密的共享内存，进程又不能修改内存，使用假象就可以保持</w:t>
      </w:r>
    </w:p>
    <w:p/>
    <w:p>
      <w:r>
        <w:t>硬件除了检查是否越界，还要检查特定访问是否允许</w:t>
      </w:r>
    </w:p>
    <w:p/>
    <w:p>
      <w:r>
        <w:br w:type="page"/>
      </w:r>
    </w:p>
    <w:p>
      <w:pPr>
        <w:pStyle w:val="5"/>
      </w:pPr>
      <w:r>
        <w:t>16.5</w:t>
      </w:r>
    </w:p>
    <w:p>
      <w:r>
        <w:t>目前为止的分段是粗粒度coarse- grained的-地址空间分成较大的段</w:t>
      </w:r>
    </w:p>
    <w:p/>
    <w:p>
      <w:r>
        <w:t>细粒度fine- grained-将地址空间分为大量较小的段</w:t>
      </w:r>
    </w:p>
    <w:p>
      <w:r>
        <w:tab/>
      </w:r>
      <w:r>
        <w:t>可以高效利用内存</w:t>
      </w:r>
    </w:p>
    <w:p>
      <w:r>
        <w:tab/>
      </w:r>
      <w:r>
        <w:t>需要硬件进一步支持</w:t>
      </w:r>
    </w:p>
    <w:p>
      <w:r>
        <w:tab/>
      </w:r>
      <w:r>
        <w:t>要在内存中保存一种 段标segment table -可以支持创建很多段</w:t>
      </w:r>
    </w:p>
    <w:p/>
    <w:p>
      <w:r>
        <w:br w:type="page"/>
      </w:r>
    </w:p>
    <w:p>
      <w:pPr>
        <w:pStyle w:val="5"/>
      </w:pPr>
      <w:r>
        <w:t>16.6</w:t>
      </w:r>
    </w:p>
    <w:p>
      <w:r>
        <w:t>物理内存会有许多不同大小的空闲内存-外部碎片external fragmentation</w:t>
      </w:r>
    </w:p>
    <w:p>
      <w:r>
        <w:tab/>
      </w:r>
      <w:r>
        <w:t>紧凑compact物理内存，重新安排原有的段</w:t>
      </w:r>
    </w:p>
    <w:p>
      <w:r>
        <w:tab/>
      </w:r>
      <w:r>
        <w:t>操作系统先终止进程，</w:t>
      </w:r>
    </w:p>
    <w:p>
      <w:r>
        <w:tab/>
      </w:r>
      <w:r>
        <w:t>将数据复制到连续的内存中去</w:t>
      </w:r>
    </w:p>
    <w:p>
      <w:r>
        <w:tab/>
      </w:r>
      <w:r>
        <w:t>改变他们的段寄存器的值，指向新的物理地址</w:t>
      </w:r>
    </w:p>
    <w:p>
      <w:r>
        <w:tab/>
      </w:r>
      <w:r>
        <w:t>（这样可以让新的内存请求成功，但拷贝段是密集型的，成本过高）</w:t>
      </w:r>
    </w:p>
    <w:p>
      <w:r>
        <w:t>列表管理算法（试图保留大的内存块用于分配）</w:t>
      </w:r>
    </w:p>
    <w:p>
      <w:r>
        <w:tab/>
      </w:r>
      <w:r>
        <w:t>相关算法有上千种-最优匹配best fit</w:t>
      </w:r>
    </w:p>
    <w:p>
      <w:r>
        <w:br w:type="page"/>
      </w:r>
    </w:p>
    <w:p>
      <w:pPr>
        <w:pStyle w:val="4"/>
      </w:pPr>
      <w:r>
        <w:t>17</w:t>
      </w:r>
    </w:p>
    <w:p>
      <w:pPr>
        <w:pStyle w:val="5"/>
      </w:pPr>
      <w:r>
        <w:t>17.0</w:t>
      </w:r>
    </w:p>
    <w:p>
      <w:r>
        <w:t>空闲空间管理free-space management</w:t>
      </w:r>
    </w:p>
    <w:p>
      <w:r>
        <w:t>管理的空闲空间由不同大小组成，会变得困难，因为外部碎片external fragmentation</w:t>
      </w:r>
    </w:p>
    <w:p>
      <w:r>
        <w:tab/>
      </w:r>
      <w:r>
        <w:t>出现在用户级的内存分配库（malloc（），free（））</w:t>
      </w:r>
    </w:p>
    <w:p>
      <w:r>
        <w:tab/>
      </w:r>
      <w:r>
        <w:t>或操作系统用分段segmentation方法实现虚拟内存</w:t>
      </w:r>
    </w:p>
    <w:p>
      <w:r>
        <w:br w:type="page"/>
      </w:r>
    </w:p>
    <w:p>
      <w:pPr>
        <w:pStyle w:val="5"/>
      </w:pPr>
      <w:r>
        <w:t>17.1</w:t>
      </w:r>
    </w:p>
    <w:p>
      <w:r>
        <w:t>在堆上管理空闲空间的数据结构为free list（包含了管理内存区域中所有空闲块的引用，该数据结构是一个可以追踪空闲空间的数据结构）</w:t>
      </w:r>
    </w:p>
    <w:p>
      <w:r>
        <w:tab/>
      </w:r>
    </w:p>
    <w:p>
      <w:r>
        <w:t>一个程序调用malloc（），获得一个指向一块空间的指针，这块区域就属于这个程序了</w:t>
      </w:r>
    </w:p>
    <w:p>
      <w:r>
        <w:t>库不可以移动，直到程序调用free（），所以不可以紧凑compaction来减少碎片</w:t>
      </w:r>
    </w:p>
    <w:p/>
    <w:p>
      <w:r>
        <w:t>但操作系统实现分段segmentation就可以实现紧凑compaction</w:t>
      </w:r>
    </w:p>
    <w:p/>
    <w:p>
      <w:r>
        <w:br w:type="page"/>
      </w:r>
    </w:p>
    <w:p>
      <w:pPr>
        <w:pStyle w:val="5"/>
      </w:pPr>
      <w:r>
        <w:t>17.2</w:t>
      </w:r>
    </w:p>
    <w:p>
      <w:r>
        <w:t>分割与合并</w:t>
      </w:r>
    </w:p>
    <w:p>
      <w:r>
        <w:t>free list：</w:t>
      </w:r>
    </w:p>
    <w:p>
      <w:r>
        <w:tab/>
      </w:r>
      <w:r>
        <w:t>head-&gt;add:0,len:10-&gt;add:20,len:10-&gt;NULL</w:t>
      </w:r>
    </w:p>
    <w:p>
      <w:r>
        <w:t>任何大于10字节的分配请求会失效-没有足够的可连续空间（return NULL）</w:t>
      </w:r>
    </w:p>
    <w:p/>
    <w:p>
      <w:r>
        <w:t>如果只申请1字节的空间：</w:t>
      </w:r>
    </w:p>
    <w:p>
      <w:r>
        <w:tab/>
      </w:r>
      <w:r>
        <w:t>分配程序会执行分割splitting</w:t>
      </w:r>
    </w:p>
    <w:p>
      <w:r>
        <w:tab/>
      </w:r>
      <w:r>
        <w:t>会找到可以满足请求的空间，将其分割</w:t>
      </w:r>
    </w:p>
    <w:p>
      <w:r>
        <w:tab/>
      </w:r>
      <w:r>
        <w:t>第一块会返回给用户</w:t>
      </w:r>
    </w:p>
    <w:p>
      <w:r>
        <w:tab/>
      </w:r>
      <w:r>
        <w:t>第二块留在空闲列表中</w:t>
      </w:r>
    </w:p>
    <w:p>
      <w:r>
        <w:tab/>
      </w:r>
      <w:r>
        <w:t>head-&gt;add:0,len:10-&gt;add:21,len:9-&gt;NULL</w:t>
      </w:r>
    </w:p>
    <w:p/>
    <w:p>
      <w:r>
        <w:t>合并coalescing：</w:t>
      </w:r>
    </w:p>
    <w:p>
      <w:r>
        <w:tab/>
      </w:r>
      <w:r>
        <w:t>head-&gt;add:10,len:10-&gt;add:0,len:10-&gt;add:20,len:10-&gt;NULL</w:t>
      </w:r>
    </w:p>
    <w:p>
      <w:r>
        <w:tab/>
      </w:r>
      <w:r>
        <w:t>如果用户请求20字节的空间，会返回失败，因为没有足够的可连续空间</w:t>
      </w:r>
    </w:p>
    <w:p>
      <w:r>
        <w:tab/>
      </w:r>
      <w:r>
        <w:t>为了避免这个问题，程序会在释放内存时并合并可用的空间</w:t>
      </w:r>
    </w:p>
    <w:p>
      <w:r>
        <w:tab/>
      </w:r>
      <w:r>
        <w:tab/>
      </w:r>
      <w:r>
        <w:t>在还一块内存块时</w:t>
      </w:r>
    </w:p>
    <w:p>
      <w:r>
        <w:tab/>
      </w:r>
      <w:r>
        <w:tab/>
      </w:r>
      <w:r>
        <w:t>会查看内存块地址和相邻的空间块</w:t>
      </w:r>
    </w:p>
    <w:p>
      <w:r>
        <w:tab/>
      </w:r>
      <w:r>
        <w:tab/>
      </w:r>
      <w:r>
        <w:t>如果有相邻，就将它合成较大的空间块</w:t>
      </w:r>
    </w:p>
    <w:p>
      <w:r>
        <w:tab/>
      </w:r>
      <w:r>
        <w:t>head-&gt;add:0,len:30-&gt;NULL</w:t>
      </w:r>
    </w:p>
    <w:p/>
    <w:p/>
    <w:p>
      <w:r>
        <w:t>追踪已分配空间的大小</w:t>
      </w:r>
    </w:p>
    <w:p>
      <w:r>
        <w:tab/>
      </w:r>
      <w:r>
        <w:t>大部分分配程序会在header中保存一点额外的信息，它在内存中，通常放在内存块之前</w:t>
      </w:r>
    </w:p>
    <w:p>
      <w:r>
        <w:tab/>
      </w:r>
      <w:r>
        <w:t>此header包含了一些格外指针加速空间释放</w:t>
      </w:r>
    </w:p>
    <w:p>
      <w:r>
        <w:tab/>
      </w:r>
      <w:r>
        <w:t>如果用户请求N字节，库不会寻找大小N的空间块，而是寻找N+header块大小的空间块</w:t>
      </w:r>
    </w:p>
    <w:p/>
    <w:p>
      <w:r>
        <w:t>嵌入空闲列表</w:t>
      </w:r>
    </w:p>
    <w:p>
      <w:r>
        <w:tab/>
      </w:r>
      <w:r>
        <w:t>如何在空闲内存内部建立一个列表</w:t>
      </w:r>
    </w:p>
    <w:p>
      <w:r>
        <w:tab/>
      </w:r>
      <w:r>
        <w:t>freelist.c</w:t>
      </w:r>
    </w:p>
    <w:p>
      <w:r>
        <w:tab/>
      </w:r>
      <w:r>
        <w:t>这个list记录的大小为4080</w:t>
      </w:r>
    </w:p>
    <w:p>
      <w:r>
        <w:tab/>
      </w:r>
      <w:r>
        <w:t>假设有一个100字节的内存请求</w:t>
      </w:r>
    </w:p>
    <w:p>
      <w:r>
        <w:tab/>
      </w:r>
      <w:r>
        <w:t>库会找到4080的块然后分割split</w:t>
      </w:r>
    </w:p>
    <w:p>
      <w:r>
        <w:tab/>
      </w:r>
      <w:r>
        <w:t>一块满足请求，一块是剩余空闲块</w:t>
      </w:r>
    </w:p>
    <w:p>
      <w:r>
        <w:tab/>
      </w:r>
      <w:r>
        <w:t>假设记录头块header是8字节，那么剩余的是3972（库分配了108字节）</w:t>
      </w:r>
    </w:p>
    <w:p>
      <w:r>
        <w:tab/>
      </w:r>
    </w:p>
    <w:p>
      <w:r>
        <w:tab/>
      </w:r>
      <w:r>
        <w:t>如果要free（）一个空间，小空间块的next指针会指向大空间块的地址</w:t>
      </w:r>
    </w:p>
    <w:p>
      <w:r>
        <w:tab/>
      </w:r>
      <w:r>
        <w:t>如果不用合并coalesce，没个空闲块的next指针会指向另一个，这会变得很糟</w:t>
      </w:r>
    </w:p>
    <w:p>
      <w:r>
        <w:tab/>
      </w:r>
      <w:r>
        <w:t>解决：</w:t>
      </w:r>
    </w:p>
    <w:p>
      <w:r>
        <w:tab/>
      </w:r>
      <w:r>
        <w:tab/>
      </w:r>
      <w:r>
        <w:t>遍历列表，合并merge相邻块</w:t>
      </w:r>
    </w:p>
    <w:p/>
    <w:p>
      <w:r>
        <w:t>让堆增长：</w:t>
      </w:r>
    </w:p>
    <w:p>
      <w:r>
        <w:tab/>
      </w:r>
      <w:r>
        <w:t>sbrk系统调用</w:t>
      </w:r>
    </w:p>
    <w:p>
      <w:r>
        <w:tab/>
      </w:r>
      <w:r>
        <w:t>会找到空闲的物理内存页</w:t>
      </w:r>
    </w:p>
    <w:p>
      <w:r>
        <w:tab/>
      </w:r>
      <w:r>
        <w:t>将他们映射到请求进程的address space里</w:t>
      </w:r>
    </w:p>
    <w:p>
      <w:r>
        <w:tab/>
      </w:r>
      <w:r>
        <w:t>返回堆堆末尾地址</w:t>
      </w:r>
    </w:p>
    <w:p/>
    <w:p>
      <w:r>
        <w:br w:type="page"/>
      </w:r>
    </w:p>
    <w:p>
      <w:pPr>
        <w:pStyle w:val="5"/>
      </w:pPr>
      <w:r>
        <w:t>17.3</w:t>
      </w:r>
    </w:p>
    <w:p>
      <w:r>
        <w:t>管理空闲空间的基本策略</w:t>
      </w:r>
    </w:p>
    <w:p/>
    <w:p>
      <w:r>
        <w:t>最优匹配best fit</w:t>
      </w:r>
    </w:p>
    <w:p>
      <w:r>
        <w:tab/>
      </w:r>
      <w:r>
        <w:t>遍历整个空闲列表</w:t>
      </w:r>
    </w:p>
    <w:p>
      <w:r>
        <w:tab/>
      </w:r>
      <w:r>
        <w:t>找到大于等于请求大小的空闲块</w:t>
      </w:r>
    </w:p>
    <w:p>
      <w:r>
        <w:tab/>
      </w:r>
      <w:r>
        <w:t>返回其中最小的一块</w:t>
      </w:r>
    </w:p>
    <w:p>
      <w:r>
        <w:tab/>
      </w:r>
      <w:r>
        <w:t>（遍历要付出高的性能代价）</w:t>
      </w:r>
    </w:p>
    <w:p/>
    <w:p>
      <w:r>
        <w:t>最差匹配worest fit</w:t>
      </w:r>
    </w:p>
    <w:p>
      <w:r>
        <w:tab/>
      </w:r>
      <w:r>
        <w:t>尝试找最大的空闲块</w:t>
      </w:r>
    </w:p>
    <w:p>
      <w:r>
        <w:tab/>
      </w:r>
      <w:r>
        <w:t>split之后把剩余的放入free list</w:t>
      </w:r>
    </w:p>
    <w:p>
      <w:r>
        <w:tab/>
      </w:r>
      <w:r>
        <w:t>（遍历，过量的碎片，很高的开销）</w:t>
      </w:r>
    </w:p>
    <w:p/>
    <w:p>
      <w:r>
        <w:t>首次匹配first fit</w:t>
      </w:r>
    </w:p>
    <w:p>
      <w:r>
        <w:tab/>
      </w:r>
      <w:r>
        <w:t>找到一个足够大的块，剩余空间留给后续请求</w:t>
      </w:r>
    </w:p>
    <w:p>
      <w:r>
        <w:tab/>
      </w:r>
      <w:r>
        <w:t>不需要遍历所有空闲块</w:t>
      </w:r>
    </w:p>
    <w:p>
      <w:r>
        <w:tab/>
      </w:r>
      <w:r>
        <w:t>（有时会让空闲列表开头有很多小块）</w:t>
      </w:r>
    </w:p>
    <w:p/>
    <w:p>
      <w:r>
        <w:t>下次匹配next fit</w:t>
      </w:r>
    </w:p>
    <w:p>
      <w:r>
        <w:tab/>
      </w:r>
      <w:r>
        <w:t>多一个指针</w:t>
      </w:r>
    </w:p>
    <w:p>
      <w:r>
        <w:tab/>
      </w:r>
      <w:r>
        <w:t>指向上次查找结束的位置</w:t>
      </w:r>
    </w:p>
    <w:p>
      <w:r>
        <w:tab/>
      </w:r>
      <w:r>
        <w:t>避免对列表开头频繁split</w:t>
      </w:r>
    </w:p>
    <w:p/>
    <w:p/>
    <w:p>
      <w:r>
        <w:br w:type="page"/>
      </w:r>
    </w:p>
    <w:p>
      <w:pPr>
        <w:pStyle w:val="5"/>
      </w:pPr>
      <w:r>
        <w:t>17.4</w:t>
      </w:r>
    </w:p>
    <w:p>
      <w:r>
        <w:t>其他方式</w:t>
      </w:r>
    </w:p>
    <w:p/>
    <w:p>
      <w:r>
        <w:t>分离空间列表segregated list</w:t>
      </w:r>
    </w:p>
    <w:p>
      <w:r>
        <w:tab/>
      </w:r>
      <w:r>
        <w:t>如果某个程序进程申请一种或几种大小的内存</w:t>
      </w:r>
    </w:p>
    <w:p>
      <w:r>
        <w:tab/>
      </w:r>
      <w:r>
        <w:t>用一个独立的列表来管理这样大小的的对象</w:t>
      </w:r>
    </w:p>
    <w:p>
      <w:r>
        <w:tab/>
      </w:r>
      <w:r>
        <w:t>其他大小的交给更通用的分配程序</w:t>
      </w:r>
    </w:p>
    <w:p>
      <w:r>
        <w:tab/>
      </w:r>
    </w:p>
    <w:p>
      <w:r>
        <w:t>二分伙伴分配程序binary buddy allocator</w:t>
      </w:r>
    </w:p>
    <w:p>
      <w:r>
        <w:tab/>
      </w:r>
      <w:r>
        <w:t>让合并变得简单</w:t>
      </w:r>
    </w:p>
    <w:p>
      <w:r>
        <w:tab/>
      </w:r>
      <w:r>
        <w:t>空闲空间首先会被看成2^N大小</w:t>
      </w:r>
    </w:p>
    <w:p>
      <w:r>
        <w:tab/>
      </w:r>
      <w:r>
        <w:t>当有内存分配时，空闲空间会被递归的一分二（一直除以2）</w:t>
      </w:r>
    </w:p>
    <w:p>
      <w:r>
        <w:tab/>
      </w:r>
      <w:r>
        <w:t>如果一个8kb空间被释放</w:t>
      </w:r>
    </w:p>
    <w:p>
      <w:r>
        <w:tab/>
      </w:r>
      <w:r>
        <w:t>程序会检查另一个伙伴（8kb）是否时空闲空间</w:t>
      </w:r>
    </w:p>
    <w:p>
      <w:r>
        <w:tab/>
      </w:r>
      <w:r>
        <w:t>如果是就可以合并成16kb，然后再检查伙伴（16kb）。。。</w:t>
      </w:r>
    </w:p>
    <w:p/>
    <w:p>
      <w:r>
        <w:t>查找列表会很慢，缺乏可扩展性scaling</w:t>
      </w:r>
    </w:p>
    <w:p>
      <w:r>
        <w:t>别的算法：</w:t>
      </w:r>
    </w:p>
    <w:p>
      <w:r>
        <w:tab/>
      </w:r>
      <w:r>
        <w:t>牺牲简单性来换取性能</w:t>
      </w:r>
    </w:p>
    <w:p>
      <w:r>
        <w:tab/>
      </w:r>
      <w:r>
        <w:t>平衡二叉树，伸展树，偏序树</w:t>
      </w:r>
    </w:p>
    <w:p>
      <w:r>
        <w:tab/>
      </w:r>
    </w:p>
    <w:p>
      <w:r>
        <w:tab/>
      </w:r>
    </w:p>
    <w:p/>
    <w:p/>
    <w:p>
      <w:r>
        <w:br w:type="page"/>
      </w:r>
    </w:p>
    <w:p>
      <w:pPr>
        <w:pStyle w:val="4"/>
      </w:pPr>
      <w:r>
        <w:t>18</w:t>
      </w:r>
    </w:p>
    <w:p>
      <w:pPr>
        <w:pStyle w:val="5"/>
      </w:pPr>
      <w:r>
        <w:t>18.0</w:t>
      </w:r>
    </w:p>
    <w:p>
      <w:r>
        <w:t>分页</w:t>
      </w:r>
    </w:p>
    <w:p>
      <w:r>
        <w:t>把一个address space分成固定大小的单元</w:t>
      </w:r>
    </w:p>
    <w:p>
      <w:r>
        <w:t>每个单元称为一页</w:t>
      </w:r>
    </w:p>
    <w:p/>
    <w:p>
      <w:r>
        <w:t>把物理内存看成定长槽块的阵列，叫页帧page frame</w:t>
      </w:r>
    </w:p>
    <w:p>
      <w:r>
        <w:t>每个page frame包含一个虚拟内存页</w:t>
      </w:r>
    </w:p>
    <w:p/>
    <w:p>
      <w:r>
        <w:t>内存会分成许多 页帧page frame</w:t>
      </w:r>
    </w:p>
    <w:p/>
    <w:p>
      <w:r>
        <w:br w:type="page"/>
      </w:r>
    </w:p>
    <w:p>
      <w:pPr>
        <w:pStyle w:val="5"/>
      </w:pPr>
      <w:r>
        <w:t>18.1</w:t>
      </w:r>
    </w:p>
    <w:p>
      <w:r>
        <w:t>页表page table</w:t>
      </w:r>
    </w:p>
    <w:p>
      <w:r>
        <w:tab/>
      </w:r>
      <w:r>
        <w:t>为address space 的每个虚拟页面进程地址转换address translation</w:t>
      </w:r>
    </w:p>
    <w:p>
      <w:r>
        <w:tab/>
      </w:r>
      <w:r>
        <w:t>虚拟页0-》物理page frame 3，virtual page1-〉page frame7</w:t>
      </w:r>
    </w:p>
    <w:p>
      <w:r>
        <w:tab/>
      </w:r>
      <w:r>
        <w:t>每个进程都有一个这个页表</w:t>
      </w:r>
    </w:p>
    <w:p/>
    <w:p>
      <w:r>
        <w:t>转换translate</w:t>
      </w:r>
    </w:p>
    <w:p>
      <w:r>
        <w:tab/>
      </w:r>
      <w:r>
        <w:t>把虚拟地址分成虚拟页面号virtual page number 和偏移量 offset</w:t>
      </w:r>
    </w:p>
    <w:p>
      <w:r>
        <w:tab/>
      </w:r>
      <w:r>
        <w:t>如果进程的虚拟空间是64字节，每页字节为16</w:t>
      </w:r>
    </w:p>
    <w:p>
      <w:r>
        <w:tab/>
      </w:r>
      <w:r>
        <w:t>那可以让virtual page number占2位（64/16=4）</w:t>
      </w:r>
    </w:p>
    <w:p>
      <w:r>
        <w:tab/>
      </w:r>
      <w:r>
        <w:t>让offset占4位（16）</w:t>
      </w:r>
    </w:p>
    <w:p>
      <w:r>
        <w:br w:type="page"/>
      </w:r>
    </w:p>
    <w:p>
      <w:pPr>
        <w:pStyle w:val="5"/>
      </w:pPr>
      <w:r>
        <w:t>18.2</w:t>
      </w:r>
    </w:p>
    <w:p>
      <w:r>
        <w:t>页表非常大</w:t>
      </w:r>
    </w:p>
    <w:p>
      <w:r>
        <w:t>使用将每个进程的页表存在内存中</w:t>
      </w:r>
    </w:p>
    <w:p/>
    <w:p>
      <w:r>
        <w:br w:type="page"/>
      </w:r>
    </w:p>
    <w:p>
      <w:pPr>
        <w:pStyle w:val="5"/>
      </w:pPr>
      <w:r>
        <w:t>18.3</w:t>
      </w:r>
    </w:p>
    <w:p>
      <w:r>
        <w:t>page table的组织</w:t>
      </w:r>
    </w:p>
    <w:p>
      <w:r>
        <w:tab/>
      </w:r>
      <w:r>
        <w:t>是一种数据结构</w:t>
      </w:r>
    </w:p>
    <w:p>
      <w:r>
        <w:tab/>
      </w:r>
      <w:r>
        <w:t>将虚拟页号映射到物理帧号上</w:t>
      </w:r>
    </w:p>
    <w:p>
      <w:r>
        <w:t>PTE是这个数据结构，里面有各种位（如valid bit）还有PFN</w:t>
      </w:r>
    </w:p>
    <w:p/>
    <w:p>
      <w:r>
        <w:br w:type="page"/>
      </w:r>
    </w:p>
    <w:p>
      <w:pPr>
        <w:pStyle w:val="5"/>
      </w:pPr>
      <w:r>
        <w:t>18.4</w:t>
      </w:r>
    </w:p>
    <w:p>
      <w:r>
        <w:t>分页很慢</w:t>
      </w:r>
    </w:p>
    <w:p/>
    <w:p>
      <w:r>
        <w:br w:type="page"/>
      </w:r>
    </w:p>
    <w:p>
      <w:pPr>
        <w:pStyle w:val="5"/>
      </w:pPr>
      <w:r>
        <w:t>18.5</w:t>
      </w:r>
    </w:p>
    <w:p>
      <w:r>
        <w:t>内存追踪</w:t>
      </w:r>
    </w:p>
    <w:p/>
    <w:p/>
    <w:p>
      <w:r>
        <w:tab/>
      </w:r>
    </w:p>
    <w:p>
      <w:r>
        <w:br w:type="page"/>
      </w:r>
    </w:p>
    <w:p>
      <w:pPr>
        <w:pStyle w:val="4"/>
      </w:pPr>
      <w:r>
        <w:t>19</w:t>
      </w:r>
    </w:p>
    <w:p>
      <w:pPr>
        <w:pStyle w:val="5"/>
      </w:pPr>
      <w:r>
        <w:t>19.0</w:t>
      </w:r>
    </w:p>
    <w:p>
      <w:r>
        <w:t>分页会带来较高的性能开销</w:t>
      </w:r>
    </w:p>
    <w:p>
      <w:r>
        <w:t>会额外增加一次内存访问</w:t>
      </w:r>
    </w:p>
    <w:p/>
    <w:p>
      <w:r>
        <w:t>可以用硬件来加速</w:t>
      </w:r>
    </w:p>
    <w:p>
      <w:r>
        <w:tab/>
      </w:r>
      <w:r>
        <w:t>地址转换路旁缓冲储存器translation-lookaside buffer（TLB）</w:t>
      </w:r>
    </w:p>
    <w:p>
      <w:r>
        <w:tab/>
      </w:r>
      <w:r>
        <w:t>也可以叫地址转换缓存address-translation cache</w:t>
      </w:r>
    </w:p>
    <w:p>
      <w:r>
        <w:tab/>
      </w:r>
    </w:p>
    <w:p>
      <w:r>
        <w:tab/>
      </w:r>
      <w:r>
        <w:t>对每次访问，都会检查TLB如果有期望的转换映射，会可以很快完成转换</w:t>
      </w:r>
    </w:p>
    <w:p/>
    <w:p>
      <w:r>
        <w:br w:type="page"/>
      </w:r>
    </w:p>
    <w:p>
      <w:pPr>
        <w:pStyle w:val="5"/>
      </w:pPr>
      <w:r>
        <w:t>19.1</w:t>
      </w:r>
    </w:p>
    <w:p>
      <w:r>
        <w:t>大致算法</w:t>
      </w:r>
    </w:p>
    <w:p>
      <w:r>
        <w:t>从虚拟地址提取virtual page number</w:t>
      </w:r>
    </w:p>
    <w:p>
      <w:r>
        <w:t>然后检查 translation-lookaside buffer是否有这个VPN</w:t>
      </w:r>
    </w:p>
    <w:p>
      <w:r>
        <w:t>如果有TLB hit，就意味着TLB有该页面的的转换映射</w:t>
      </w:r>
    </w:p>
    <w:p>
      <w:r>
        <w:t>这样就可以从TLB取出page frame number，与原来的offset结合</w:t>
      </w:r>
    </w:p>
    <w:p>
      <w:r>
        <w:t>期望的物理地址就形成了</w:t>
      </w:r>
    </w:p>
    <w:p/>
    <w:p>
      <w:r>
        <w:t>如果CPU没有找到映射（not hit）</w:t>
      </w:r>
    </w:p>
    <w:p>
      <w:r>
        <w:t>会用转换过的映射来更新translation-lookaside buffer</w:t>
      </w:r>
    </w:p>
    <w:p>
      <w:r>
        <w:t>在地址有效，有相关的访问权限下</w:t>
      </w:r>
    </w:p>
    <w:p/>
    <w:p>
      <w:r>
        <w:br w:type="page"/>
      </w:r>
    </w:p>
    <w:p>
      <w:pPr>
        <w:pStyle w:val="5"/>
      </w:pPr>
      <w:r>
        <w:t>19.3</w:t>
      </w:r>
    </w:p>
    <w:p>
      <w:r>
        <w:t>处理TLB未命中</w:t>
      </w:r>
    </w:p>
    <w:p/>
    <w:p>
      <w:r>
        <w:t>搞硬件的不太相信搞操作系统的</w:t>
      </w:r>
    </w:p>
    <w:p>
      <w:r>
        <w:t>所以全部由硬件来处理</w:t>
      </w:r>
    </w:p>
    <w:p>
      <w:r>
        <w:t>以前的硬件有复杂指令集Complex- Instruction set computer（CISC）</w:t>
      </w:r>
    </w:p>
    <w:p>
      <w:r>
        <w:t>硬件必须知道页表在硬件中的任何位置</w:t>
      </w:r>
    </w:p>
    <w:p>
      <w:r>
        <w:t>发生not hit时，硬件会遍历整个page table</w:t>
      </w:r>
    </w:p>
    <w:p>
      <w:r>
        <w:t>取出想要的映射，用它更新translation-lookaside buffer</w:t>
      </w:r>
    </w:p>
    <w:p>
      <w:r>
        <w:t>（x86架构 采用固定多页表multi-level page table）</w:t>
      </w:r>
    </w:p>
    <w:p/>
    <w:p>
      <w:r>
        <w:t>现代的体系结构都是精简指令级计算机reduced- Instruction set computer</w:t>
      </w:r>
    </w:p>
    <w:p>
      <w:r>
        <w:t>软件管理TLB software- managed TLB</w:t>
      </w:r>
    </w:p>
    <w:p>
      <w:r>
        <w:t>在not hit时硬件会抛出异常</w:t>
      </w:r>
    </w:p>
    <w:p>
      <w:r>
        <w:t>会暂停指令流</w:t>
      </w:r>
    </w:p>
    <w:p>
      <w:r>
        <w:t>将特权升至kernel mode</w:t>
      </w:r>
    </w:p>
    <w:p>
      <w:r>
        <w:t>跳转到陷阱处理程序trap handler（操作程序的一段代码）</w:t>
      </w:r>
    </w:p>
    <w:p>
      <w:r>
        <w:t>然后处理TLB未命中，然后从陷阱返回</w:t>
      </w:r>
    </w:p>
    <w:p>
      <w:r>
        <w:t>程序会再次使用指令导致TLB命中（hit）</w:t>
      </w:r>
    </w:p>
    <w:p/>
    <w:p>
      <w:r>
        <w:t>与之前的陷阱返回不同</w:t>
      </w:r>
    </w:p>
    <w:p>
      <w:r>
        <w:t>返回后会进行执行操作系统之后的指令</w:t>
      </w:r>
    </w:p>
    <w:p>
      <w:r>
        <w:t>所以在陷入内核时必须保存不同的程序计数器pc</w:t>
      </w:r>
    </w:p>
    <w:p>
      <w:r>
        <w:t>以便将来继续正确的执行</w:t>
      </w:r>
    </w:p>
    <w:p/>
    <w:p>
      <w:r>
        <w:t>要额外小心TLB未命中递归</w:t>
      </w:r>
    </w:p>
    <w:p/>
    <w:p>
      <w:r>
        <w:br w:type="page"/>
      </w:r>
    </w:p>
    <w:p>
      <w:pPr>
        <w:pStyle w:val="5"/>
      </w:pPr>
      <w:r>
        <w:t>19.4</w:t>
      </w:r>
    </w:p>
    <w:p>
      <w:r>
        <w:t>硬件TLB内容</w:t>
      </w:r>
    </w:p>
    <w:p>
      <w:r>
        <w:tab/>
      </w:r>
      <w:r>
        <w:t>有32，64，128项</w:t>
      </w:r>
    </w:p>
    <w:p>
      <w:r>
        <w:tab/>
      </w:r>
      <w:r>
        <w:t>是全相联的fully associative</w:t>
      </w:r>
    </w:p>
    <w:p>
      <w:r>
        <w:tab/>
      </w:r>
      <w:r>
        <w:t>映射存在TLB任意位置</w:t>
      </w:r>
    </w:p>
    <w:p>
      <w:r>
        <w:tab/>
      </w:r>
      <w:r>
        <w:t>硬件会并行查找TLB</w:t>
      </w:r>
    </w:p>
    <w:p>
      <w:r>
        <w:tab/>
      </w:r>
      <w:r>
        <w:t>内容： VPN｜PFN｜其他位（有效位valid bit-标识该项是不是有效映射，保护位protection-可读可执行可写）</w:t>
      </w:r>
    </w:p>
    <w:p/>
    <w:p>
      <w:r>
        <w:br w:type="page"/>
      </w:r>
    </w:p>
    <w:p>
      <w:pPr>
        <w:pStyle w:val="5"/>
      </w:pPr>
      <w:r>
        <w:t>19.5</w:t>
      </w:r>
    </w:p>
    <w:p>
      <w:r>
        <w:t>在上下文切换对TLB的处理</w:t>
      </w:r>
    </w:p>
    <w:p/>
    <w:p>
      <w:r>
        <w:t>TLB包含的映射只对当前进程有效</w:t>
      </w:r>
    </w:p>
    <w:p>
      <w:r>
        <w:t>进行上下文切换时</w:t>
      </w:r>
    </w:p>
    <w:p>
      <w:r>
        <w:t>硬件和操作系统要注意运行的进程不能误读之前进程的地址映射</w:t>
      </w:r>
    </w:p>
    <w:p/>
    <w:p>
      <w:r>
        <w:t>硬件：</w:t>
      </w:r>
    </w:p>
    <w:p>
      <w:r>
        <w:tab/>
      </w:r>
      <w:r>
        <w:t>上下文切换直接清空TLB</w:t>
      </w:r>
    </w:p>
    <w:p>
      <w:r>
        <w:t>软件：</w:t>
      </w:r>
    </w:p>
    <w:p>
      <w:r>
        <w:tab/>
      </w:r>
      <w:r>
        <w:t>把有效valid位设置成0</w:t>
      </w:r>
    </w:p>
    <w:p>
      <w:r>
        <w:t>问题：</w:t>
      </w:r>
    </w:p>
    <w:p>
      <w:r>
        <w:tab/>
      </w:r>
      <w:r>
        <w:t>每次程序运行，都会触发未命中，开销会高</w:t>
      </w:r>
    </w:p>
    <w:p>
      <w:r>
        <w:t>解决：</w:t>
      </w:r>
    </w:p>
    <w:p>
      <w:r>
        <w:tab/>
      </w:r>
      <w:r>
        <w:t>会增加硬件支持</w:t>
      </w:r>
    </w:p>
    <w:p>
      <w:r>
        <w:tab/>
      </w:r>
      <w:r>
        <w:t>实现上下文切换TLB共享</w:t>
      </w:r>
    </w:p>
    <w:p>
      <w:r>
        <w:tab/>
      </w:r>
      <w:r>
        <w:t>地址空间标识符address space identifier（ASID相当于进程标识符PID，位比PID少）</w:t>
      </w:r>
    </w:p>
    <w:p>
      <w:r>
        <w:tab/>
      </w:r>
      <w:r>
        <w:t>ASID放在其他位里</w:t>
      </w:r>
    </w:p>
    <w:p>
      <w:r>
        <w:tab/>
      </w:r>
      <w:r>
        <w:t>上下文切换时，将某个特权寄存器设置为当前的ASID</w:t>
      </w:r>
    </w:p>
    <w:p/>
    <w:p>
      <w:r>
        <w:br w:type="page"/>
      </w:r>
    </w:p>
    <w:p>
      <w:pPr>
        <w:pStyle w:val="5"/>
      </w:pPr>
      <w:r>
        <w:t>19.6</w:t>
      </w:r>
    </w:p>
    <w:p>
      <w:r>
        <w:t xml:space="preserve">缓存替换cache replacement </w:t>
      </w:r>
    </w:p>
    <w:p>
      <w:r>
        <w:tab/>
      </w:r>
      <w:r>
        <w:t>当translation-lookaside buffer插入新项时，替换哪个旧项</w:t>
      </w:r>
    </w:p>
    <w:p>
      <w:r>
        <w:tab/>
      </w:r>
    </w:p>
    <w:p>
      <w:r>
        <w:t>替换最近最少使用least- recently-used（LRU）</w:t>
      </w:r>
    </w:p>
    <w:p/>
    <w:p>
      <w:r>
        <w:t>随机random替换</w:t>
      </w:r>
    </w:p>
    <w:p/>
    <w:p>
      <w:r>
        <w:br w:type="page"/>
      </w:r>
    </w:p>
    <w:p>
      <w:pPr>
        <w:pStyle w:val="5"/>
      </w:pPr>
      <w:r>
        <w:t>19.7</w:t>
      </w:r>
    </w:p>
    <w:p>
      <w:r>
        <w:t>如果一个程序段时间访问的页数超过了TLB的页数，未命中的次数就会变多，开销会变大</w:t>
      </w:r>
    </w:p>
    <w:p>
      <w:r>
        <w:t>解决的方法就是用更大的页</w:t>
      </w:r>
    </w:p>
    <w:p>
      <w:r>
        <w:t>更大页通常被database management system使用（数据结构大，随机访问）</w:t>
      </w:r>
    </w:p>
    <w:p>
      <w:r>
        <w:br w:type="page"/>
      </w:r>
    </w:p>
    <w:p>
      <w:pPr>
        <w:pStyle w:val="4"/>
      </w:pPr>
      <w:r>
        <w:t>20</w:t>
      </w:r>
    </w:p>
    <w:p>
      <w:pPr>
        <w:pStyle w:val="5"/>
      </w:pPr>
      <w:r>
        <w:t>20.0</w:t>
      </w:r>
    </w:p>
    <w:p>
      <w:r>
        <w:t>系统中，每个进程都有一个页表page table</w:t>
      </w:r>
    </w:p>
    <w:p>
      <w:r>
        <w:t>32位地址空间</w:t>
      </w:r>
    </w:p>
    <w:p>
      <w:r>
        <w:t>4KB的页和4字节的页表项，一个进程有一百万个虚拟页面</w:t>
      </w:r>
    </w:p>
    <w:p>
      <w:r>
        <w:t>如果有一百个进程</w:t>
      </w:r>
    </w:p>
    <w:p>
      <w:r>
        <w:t>就要为内存分配数百兆的内存</w:t>
      </w:r>
    </w:p>
    <w:p>
      <w:r>
        <w:t>问题：</w:t>
      </w:r>
    </w:p>
    <w:p>
      <w:r>
        <w:tab/>
      </w:r>
      <w:r>
        <w:t>如何让页表page table更小</w:t>
      </w:r>
    </w:p>
    <w:p/>
    <w:p>
      <w:r>
        <w:br w:type="page"/>
      </w:r>
    </w:p>
    <w:p>
      <w:pPr>
        <w:pStyle w:val="5"/>
      </w:pPr>
      <w:r>
        <w:t>20.1</w:t>
      </w:r>
    </w:p>
    <w:p>
      <w:r>
        <w:t>更大的页</w:t>
      </w:r>
    </w:p>
    <w:p>
      <w:r>
        <w:t>但会导致内存浪费，内部碎片internal fragmentation</w:t>
      </w:r>
    </w:p>
    <w:p/>
    <w:p>
      <w:r>
        <w:br w:type="page"/>
      </w:r>
    </w:p>
    <w:p>
      <w:pPr>
        <w:pStyle w:val="5"/>
      </w:pPr>
      <w:r>
        <w:t>20.2</w:t>
      </w:r>
    </w:p>
    <w:p>
      <w:r>
        <w:t>结合分页和分段</w:t>
      </w:r>
    </w:p>
    <w:p>
      <w:r>
        <w:t>杂合hybrid</w:t>
      </w:r>
    </w:p>
    <w:p/>
    <w:p>
      <w:r>
        <w:t>不是为每个address space提供一个page table</w:t>
      </w:r>
    </w:p>
    <w:p>
      <w:r>
        <w:t>而是为每一个段（代码段，堆，栈段）提供一个page table</w:t>
      </w:r>
    </w:p>
    <w:p>
      <w:r>
        <w:t xml:space="preserve">基址寄存器base </w:t>
      </w:r>
    </w:p>
    <w:p>
      <w:r>
        <w:tab/>
      </w:r>
      <w:r>
        <w:t>保存该段页表的物理地址</w:t>
      </w:r>
    </w:p>
    <w:p>
      <w:r>
        <w:t>界限bound寄存器</w:t>
      </w:r>
    </w:p>
    <w:p>
      <w:r>
        <w:tab/>
      </w:r>
      <w:r>
        <w:t>指示页表的结尾</w:t>
      </w:r>
    </w:p>
    <w:p/>
    <w:p>
      <w:r>
        <w:t>系统中每个进程都有3个与其关联的页表</w:t>
      </w:r>
    </w:p>
    <w:p>
      <w:r>
        <w:t>在上下文切换时，要更改这些寄存器</w:t>
      </w:r>
    </w:p>
    <w:p>
      <w:r>
        <w:t>分段位SN（00为未使用段，01为代码段，10为堆，11位栈）</w:t>
      </w:r>
    </w:p>
    <w:p/>
    <w:p>
      <w:r>
        <w:t>在TLB未命中时：</w:t>
      </w:r>
    </w:p>
    <w:p>
      <w:r>
        <w:tab/>
      </w:r>
      <w:r>
        <w:t>硬件会用SN确定时是哪个base bound对</w:t>
      </w:r>
    </w:p>
    <w:p>
      <w:r>
        <w:tab/>
      </w:r>
      <w:r>
        <w:t>然后将物理地址和VPN结合起来，形成PTE</w:t>
      </w:r>
    </w:p>
    <w:p/>
    <w:p>
      <w:r>
        <w:t>问题：</w:t>
      </w:r>
    </w:p>
    <w:p>
      <w:r>
        <w:tab/>
      </w:r>
      <w:r>
        <w:t>页表会变成任意大小</w:t>
      </w:r>
    </w:p>
    <w:p>
      <w:r>
        <w:tab/>
      </w:r>
      <w:r>
        <w:t>为他们寻找自由空间会很麻烦</w:t>
      </w:r>
    </w:p>
    <w:p/>
    <w:p>
      <w:r>
        <w:br w:type="page"/>
      </w:r>
    </w:p>
    <w:p>
      <w:pPr>
        <w:pStyle w:val="5"/>
      </w:pPr>
      <w:r>
        <w:t>20.3</w:t>
      </w:r>
    </w:p>
    <w:p>
      <w:r>
        <w:t>多级页表multi-level page table</w:t>
      </w:r>
    </w:p>
    <w:p>
      <w:r>
        <w:t>去掉页表中无效的区域</w:t>
      </w:r>
    </w:p>
    <w:p/>
    <w:p>
      <w:r>
        <w:t>将页表分成页大小的单元</w:t>
      </w:r>
    </w:p>
    <w:p>
      <w:r>
        <w:t>如果这个页单元的整个页表项PTE无效，就完全不分配该页的页表</w:t>
      </w:r>
    </w:p>
    <w:p>
      <w:r>
        <w:t>这个只是让线性页表的一部分消失</w:t>
      </w:r>
    </w:p>
    <w:p>
      <w:r>
        <w:t>页目录page directory</w:t>
      </w:r>
      <w:r>
        <w:tab/>
      </w:r>
    </w:p>
    <w:p>
      <w:r>
        <w:tab/>
      </w:r>
      <w:r>
        <w:t>追踪页表的页项PTE是否有效</w:t>
      </w:r>
    </w:p>
    <w:p>
      <w:r>
        <w:tab/>
      </w:r>
      <w:r>
        <w:t>会告诉你页表的页在哪里</w:t>
      </w:r>
    </w:p>
    <w:p>
      <w:r>
        <w:tab/>
      </w:r>
      <w:r>
        <w:t>页目录的每一项叫页目录项 page directory entries</w:t>
      </w:r>
    </w:p>
    <w:p>
      <w:r>
        <w:tab/>
      </w:r>
      <w:r>
        <w:t>如果一个PDE的valid是1</w:t>
      </w:r>
    </w:p>
    <w:p>
      <w:r>
        <w:tab/>
      </w:r>
      <w:r>
        <w:t>那他所对应的那个页单元里至少有一个PTE是有效的</w:t>
      </w:r>
    </w:p>
    <w:p/>
    <w:p>
      <w:r>
        <w:t>问题：</w:t>
      </w:r>
    </w:p>
    <w:p>
      <w:r>
        <w:tab/>
      </w:r>
      <w:r>
        <w:t>当TLB未命中时</w:t>
      </w:r>
    </w:p>
    <w:p>
      <w:r>
        <w:tab/>
      </w:r>
      <w:r>
        <w:t>可能需要从内存加载两次才可以命中</w:t>
      </w:r>
    </w:p>
    <w:p>
      <w:r>
        <w:tab/>
      </w:r>
      <w:r>
        <w:t>（一次为页目录，一次为PTE页表项本身）</w:t>
      </w:r>
    </w:p>
    <w:p>
      <w:r>
        <w:tab/>
      </w:r>
      <w:r>
        <w:t>比简单的线性页表复杂</w:t>
      </w:r>
    </w:p>
    <w:p/>
    <w:p/>
    <w:p>
      <w:r>
        <w:br w:type="page"/>
      </w:r>
    </w:p>
    <w:p>
      <w:pPr>
        <w:pStyle w:val="5"/>
      </w:pPr>
      <w:r>
        <w:t>20.4</w:t>
      </w:r>
    </w:p>
    <w:p>
      <w:r>
        <w:t>反向页表</w:t>
      </w:r>
    </w:p>
    <w:p>
      <w:r>
        <w:t>inverted page table</w:t>
      </w:r>
    </w:p>
    <w:p/>
    <w:p>
      <w:r>
        <w:br w:type="page"/>
      </w:r>
    </w:p>
    <w:p>
      <w:pPr>
        <w:pStyle w:val="5"/>
      </w:pPr>
      <w:r>
        <w:t>20.5</w:t>
      </w:r>
    </w:p>
    <w:p>
      <w:r>
        <w:t>将页表交换到磁盘</w:t>
      </w:r>
    </w:p>
    <w:p>
      <w:r>
        <w:t>页表仍然有可能太大而无法一次装入内存</w:t>
      </w:r>
    </w:p>
    <w:p>
      <w:r>
        <w:t>一些系统把这样的页表放入 内核虚拟内存kernel virtual memory</w:t>
      </w:r>
    </w:p>
    <w:p>
      <w:r>
        <w:t>在内存压力太大时</w:t>
      </w:r>
    </w:p>
    <w:p>
      <w:r>
        <w:t>将页表中的一部分交换到swap到磁盘</w:t>
      </w:r>
      <w:r>
        <w:tab/>
      </w:r>
    </w:p>
    <w:p>
      <w:r>
        <w:br w:type="page"/>
      </w:r>
    </w:p>
    <w:p>
      <w:pPr>
        <w:pStyle w:val="4"/>
      </w:pPr>
      <w:r>
        <w:t>21</w:t>
      </w:r>
    </w:p>
    <w:p>
      <w:pPr>
        <w:pStyle w:val="5"/>
      </w:pPr>
      <w:r>
        <w:t>21.0</w:t>
      </w:r>
    </w:p>
    <w:p>
      <w:r>
        <w:t>目前都是假设address space能放入内存</w:t>
      </w:r>
    </w:p>
    <w:p>
      <w:r>
        <w:t>现在我们要支持同时运行巨大的地址空间</w:t>
      </w:r>
    </w:p>
    <w:p>
      <w:r>
        <w:t>目前我们都假设内存的页都是常驻在物理内存中</w:t>
      </w:r>
    </w:p>
    <w:p>
      <w:r>
        <w:t>现在要支持更大的address space</w:t>
      </w:r>
    </w:p>
    <w:p>
      <w:r>
        <w:t>操作系统需要把当前没有在用的那部分地址空间找个地方（要不内存大）储存起来</w:t>
      </w:r>
    </w:p>
    <w:p>
      <w:r>
        <w:t>硬盘hard dick drive和SSD闪存 可以满足这个需求</w:t>
      </w:r>
    </w:p>
    <w:p>
      <w:r>
        <w:t>操作系统可以透明的提供虚拟地址空间假象</w:t>
      </w:r>
    </w:p>
    <w:p/>
    <w:p>
      <w:r>
        <w:br w:type="page"/>
      </w:r>
    </w:p>
    <w:p>
      <w:pPr>
        <w:pStyle w:val="5"/>
      </w:pPr>
      <w:r>
        <w:t>21.1</w:t>
      </w:r>
    </w:p>
    <w:p>
      <w:r>
        <w:t>交换空间swap space</w:t>
      </w:r>
    </w:p>
    <w:p>
      <w:r>
        <w:tab/>
      </w:r>
      <w:r>
        <w:t>开辟一部分空间用于移入和移出</w:t>
      </w:r>
    </w:p>
    <w:p>
      <w:r>
        <w:tab/>
      </w:r>
      <w:r>
        <w:t>将内存的页交换到其中</w:t>
      </w:r>
    </w:p>
    <w:p>
      <w:r>
        <w:tab/>
      </w:r>
      <w:r>
        <w:t>在需要的时候交换回去</w:t>
      </w:r>
    </w:p>
    <w:p>
      <w:r>
        <w:t>操作系统需要记住给定页的磁盘地址disk address</w:t>
      </w:r>
    </w:p>
    <w:p/>
    <w:p>
      <w:r>
        <w:t>假设有4页物理内存和8页交换空间和3个进程</w:t>
      </w:r>
    </w:p>
    <w:p>
      <w:r>
        <w:tab/>
      </w:r>
      <w:r>
        <w:t>3个进程主动共享物理空间</w:t>
      </w:r>
    </w:p>
    <w:p>
      <w:r>
        <w:tab/>
      </w:r>
      <w:r>
        <w:t>3个进程每一个都有一部分有效页在内存中</w:t>
      </w:r>
    </w:p>
    <w:p>
      <w:r>
        <w:tab/>
      </w:r>
      <w:r>
        <w:t>剩下的在磁盘的交换空间中</w:t>
      </w:r>
    </w:p>
    <w:p>
      <w:r>
        <w:tab/>
      </w:r>
      <w:r>
        <w:t>第4个进程所有的页在交换空间中（这个没有运行）</w:t>
      </w:r>
    </w:p>
    <w:p/>
    <w:p>
      <w:r>
        <w:t>如果运行一个二进制程序（自己的main程序或ls）</w:t>
      </w:r>
    </w:p>
    <w:p>
      <w:r>
        <w:tab/>
      </w:r>
      <w:r>
        <w:t>代码页最开始在磁盘上</w:t>
      </w:r>
    </w:p>
    <w:p>
      <w:r>
        <w:tab/>
      </w:r>
      <w:r>
        <w:t>程序运行时会一页一页加载到内存中（现在的方法）</w:t>
      </w:r>
    </w:p>
    <w:p>
      <w:r>
        <w:br w:type="page"/>
      </w:r>
    </w:p>
    <w:p>
      <w:pPr>
        <w:pStyle w:val="5"/>
      </w:pPr>
      <w:r>
        <w:t xml:space="preserve">21.2 </w:t>
      </w:r>
    </w:p>
    <w:p>
      <w:r>
        <w:t>假设有一个硬件管理TLB的系统</w:t>
      </w:r>
    </w:p>
    <w:p>
      <w:r>
        <w:t>如果希望页交换到磁盘，要在原基础上加更多机制</w:t>
      </w:r>
    </w:p>
    <w:p>
      <w:r>
        <w:t>当硬件在PTE查找时，可能发现页不在内存中</w:t>
      </w:r>
    </w:p>
    <w:p>
      <w:r>
        <w:t>这个用新信息来显示-存在位present bit（1为在物理内存中，0在硬盘上）</w:t>
      </w:r>
    </w:p>
    <w:p>
      <w:r>
        <w:t>访问不在物理内存的页，叫页错误page fault</w:t>
      </w:r>
    </w:p>
    <w:p/>
    <w:p>
      <w:r>
        <w:br w:type="page"/>
      </w:r>
    </w:p>
    <w:p>
      <w:pPr>
        <w:pStyle w:val="5"/>
      </w:pPr>
      <w:r>
        <w:t>21.3</w:t>
      </w:r>
    </w:p>
    <w:p>
      <w:r>
        <w:t>页错误page fault</w:t>
      </w:r>
    </w:p>
    <w:p>
      <w:r>
        <w:t>几乎所有的系统都在软件中处理page fault</w:t>
      </w:r>
    </w:p>
    <w:p>
      <w:r>
        <w:t>问题：</w:t>
      </w:r>
    </w:p>
    <w:p>
      <w:r>
        <w:tab/>
      </w:r>
      <w:r>
        <w:t>操作系统如何知道所需的页在盘底哪里（可以用PTE的某些位来存地址，项PFN）</w:t>
      </w:r>
    </w:p>
    <w:p>
      <w:r>
        <w:t>当操作系统受到错误时，会在PTE找地址，将请求发送到硬盘，将页读取到内存中</w:t>
      </w:r>
    </w:p>
    <w:p>
      <w:r>
        <w:t>当硬盘IO完成时</w:t>
      </w:r>
    </w:p>
    <w:p>
      <w:r>
        <w:t>操作系统会更新页表，将present bit改成1</w:t>
      </w:r>
    </w:p>
    <w:p>
      <w:r>
        <w:t>更新PTE的PFN来记录新获取页的内存位置</w:t>
      </w:r>
    </w:p>
    <w:p>
      <w:r>
        <w:t>然后再次访问</w:t>
      </w:r>
    </w:p>
    <w:p>
      <w:r>
        <w:t>TLB会说未命中（这次时因为没有更新在TLB中）</w:t>
      </w:r>
    </w:p>
    <w:p/>
    <w:p>
      <w:r>
        <w:br w:type="page"/>
      </w:r>
    </w:p>
    <w:p>
      <w:pPr>
        <w:pStyle w:val="5"/>
      </w:pPr>
      <w:r>
        <w:t>21.4</w:t>
      </w:r>
    </w:p>
    <w:p>
      <w:r>
        <w:t>如果内存满了</w:t>
      </w:r>
    </w:p>
    <w:p>
      <w:r>
        <w:t>操作系统可以系统换出page out一个或多个页</w:t>
      </w:r>
    </w:p>
    <w:p>
      <w:r>
        <w:t>页交换策略page- replacement policy</w:t>
      </w:r>
    </w:p>
    <w:p>
      <w:r>
        <w:tab/>
      </w:r>
      <w:r>
        <w:t>选择哪些页来替换replace</w:t>
      </w:r>
    </w:p>
    <w:p/>
    <w:p>
      <w:r>
        <w:br w:type="page"/>
      </w:r>
    </w:p>
    <w:p>
      <w:pPr>
        <w:pStyle w:val="5"/>
      </w:pPr>
      <w:r>
        <w:t>21.5</w:t>
      </w:r>
    </w:p>
    <w:p>
      <w:r>
        <w:t>页错误处理流程</w:t>
      </w:r>
    </w:p>
    <w:p>
      <w:r>
        <w:tab/>
      </w:r>
      <w:r>
        <w:t>首先操作系统会先去找free的物理帧FPN</w:t>
      </w:r>
    </w:p>
    <w:p>
      <w:r>
        <w:tab/>
      </w:r>
      <w:r>
        <w:t>如果没有FPN（内存满了）</w:t>
      </w:r>
    </w:p>
    <w:p>
      <w:r>
        <w:tab/>
      </w:r>
      <w:r>
        <w:t>会调用页交换算法得到一个空的FPN（算法会先检查是否有空闲页，如果没有，通知swap daemon按需要释放页）</w:t>
      </w:r>
    </w:p>
    <w:p>
      <w:r>
        <w:tab/>
      </w:r>
      <w:r>
        <w:t>之后要等待IO（从交换空间读取页）</w:t>
      </w:r>
    </w:p>
    <w:p>
      <w:r>
        <w:tab/>
      </w:r>
      <w:r>
        <w:t>之后把PTE的present bit设为1</w:t>
      </w:r>
    </w:p>
    <w:p>
      <w:r>
        <w:tab/>
      </w:r>
      <w:r>
        <w:t>把PTE的PFN设为现在的FPN</w:t>
      </w:r>
    </w:p>
    <w:p>
      <w:r>
        <w:tab/>
      </w:r>
      <w:r>
        <w:t>然后重新在试一下指令（访问数据）</w:t>
      </w:r>
    </w:p>
    <w:p/>
    <w:p>
      <w:r>
        <w:br w:type="page"/>
      </w:r>
    </w:p>
    <w:p>
      <w:pPr>
        <w:pStyle w:val="5"/>
      </w:pPr>
      <w:r>
        <w:t>21.6</w:t>
      </w:r>
    </w:p>
    <w:p>
      <w:r>
        <w:t>目前为止是只有等到内存满了才会执行replacement的流程（不切实际）</w:t>
      </w:r>
    </w:p>
    <w:p>
      <w:r>
        <w:tab/>
      </w:r>
      <w:r>
        <w:t>操作系统可以主动预留一些空闲空间</w:t>
      </w:r>
    </w:p>
    <w:p>
      <w:r>
        <w:t>操作系统会设置高水位线high water mark和低水位线low watermark</w:t>
      </w:r>
    </w:p>
    <w:p>
      <w:r>
        <w:tab/>
      </w:r>
      <w:r>
        <w:t>当操作系统发现有少于LW的页可以用时，后台会让释放内存的线程运行，直到到了HW个可用的物理页</w:t>
      </w:r>
    </w:p>
    <w:p>
      <w:r>
        <w:tab/>
      </w:r>
      <w:r>
        <w:t>后台线程有时叫交换守护线程swap daemon（守护进程 page daemon）</w:t>
      </w:r>
    </w:p>
    <w:p>
      <w:r>
        <w:tab/>
      </w:r>
    </w:p>
    <w:p>
      <w:r>
        <w:br w:type="page"/>
      </w:r>
    </w:p>
    <w:p>
      <w:pPr>
        <w:pStyle w:val="4"/>
      </w:pPr>
      <w:r>
        <w:t>22</w:t>
      </w:r>
    </w:p>
    <w:p>
      <w:pPr>
        <w:pStyle w:val="5"/>
      </w:pPr>
      <w:r>
        <w:t>22.0</w:t>
      </w:r>
    </w:p>
    <w:p>
      <w:r>
        <w:t>替换策略replacement policy</w:t>
      </w:r>
    </w:p>
    <w:p>
      <w:r>
        <w:tab/>
      </w:r>
      <w:r>
        <w:t>决定在内存压力memory pressure 大的时候把哪一页换出paging out</w:t>
      </w:r>
    </w:p>
    <w:p/>
    <w:p>
      <w:r>
        <w:br w:type="page"/>
      </w:r>
    </w:p>
    <w:p>
      <w:pPr>
        <w:pStyle w:val="5"/>
      </w:pPr>
      <w:r>
        <w:t>22.1</w:t>
      </w:r>
    </w:p>
    <w:p>
      <w:r>
        <w:t>可以把虚拟内存页视为缓存cache</w:t>
      </w:r>
    </w:p>
    <w:p>
      <w:r>
        <w:t>目标是让缓存未命中cache miss最少（使磁盘取页的次数最少）</w:t>
      </w:r>
    </w:p>
    <w:p>
      <w:r>
        <w:t>让cache hit最多</w:t>
      </w:r>
    </w:p>
    <w:p/>
    <w:p>
      <w:r>
        <w:t>平均内存访问时间average memory access time</w:t>
      </w:r>
      <w:r>
        <w:tab/>
      </w:r>
    </w:p>
    <w:p>
      <w:r>
        <w:tab/>
      </w:r>
      <w:r>
        <w:t>衡量硬件缓存的指标</w:t>
      </w:r>
    </w:p>
    <w:p>
      <w:r>
        <w:tab/>
      </w:r>
      <w:r>
        <w:t>AMAT=[缓存命中的概率（Phit）*访问内存的成本（Tm)] + [缓存未命中的概率（Pmiss）*访问磁盘的成本（Td）]</w:t>
      </w:r>
    </w:p>
    <w:p>
      <w:r>
        <w:tab/>
      </w:r>
      <w:r>
        <w:t>Phit+Pmiss=1</w:t>
      </w:r>
    </w:p>
    <w:p/>
    <w:p>
      <w:r>
        <w:tab/>
      </w:r>
      <w:r>
        <w:t>设有9个虚拟页在内存，1个页在磁盘</w:t>
      </w:r>
    </w:p>
    <w:p>
      <w:r>
        <w:tab/>
      </w:r>
      <w:r>
        <w:t>那就是9个hit（90%） 1个miss（10%）</w:t>
      </w:r>
    </w:p>
    <w:p>
      <w:r>
        <w:tab/>
      </w:r>
      <w:r>
        <w:t>设访问内存的成本是100ns</w:t>
      </w:r>
    </w:p>
    <w:p>
      <w:r>
        <w:tab/>
      </w:r>
      <w:r>
        <w:t>访问磁盘是10ms</w:t>
      </w:r>
    </w:p>
    <w:p>
      <w:r>
        <w:tab/>
      </w:r>
      <w:r>
        <w:t>AMAT=0.9*100ns + 0.1*10ms =90ns+1ms=1ms</w:t>
      </w:r>
    </w:p>
    <w:p/>
    <w:p>
      <w:r>
        <w:tab/>
      </w:r>
      <w:r>
        <w:t>如果命中率是99.9%</w:t>
      </w:r>
    </w:p>
    <w:p>
      <w:r>
        <w:tab/>
      </w:r>
      <w:r>
        <w:t>那AMAT是10.1us快100倍</w:t>
      </w:r>
    </w:p>
    <w:p>
      <w:r>
        <w:t>尽可能避免未命中</w:t>
      </w:r>
    </w:p>
    <w:p/>
    <w:p>
      <w:r>
        <w:br w:type="page"/>
      </w:r>
    </w:p>
    <w:p>
      <w:pPr>
        <w:pStyle w:val="5"/>
      </w:pPr>
      <w:r>
        <w:t>22.2</w:t>
      </w:r>
    </w:p>
    <w:p>
      <w:r>
        <w:t>最优optimal替换策略（很难实现）</w:t>
      </w:r>
    </w:p>
    <w:p>
      <w:r>
        <w:t>假设访问的页为0 1 2 0 1 3 0 3 1 2 1</w:t>
      </w:r>
    </w:p>
    <w:p>
      <w:r>
        <w:t>在刚开始0 1 2 会未命中，因为缓存开始是空的（冷却未命中cold-start miss）</w:t>
      </w:r>
    </w:p>
    <w:p>
      <w:r>
        <w:t>当到3时缓存满了，用最优策略进行替换</w:t>
      </w:r>
    </w:p>
    <w:p>
      <w:r>
        <w:tab/>
      </w:r>
      <w:r>
        <w:t>检查0 1 2 未来的访问情况</w:t>
      </w:r>
    </w:p>
    <w:p>
      <w:r>
        <w:tab/>
      </w:r>
      <w:r>
        <w:t>发现2是在很久以后才会被访问</w:t>
      </w:r>
    </w:p>
    <w:p>
      <w:r>
        <w:tab/>
      </w:r>
      <w:r>
        <w:t>把2踢出</w:t>
      </w:r>
    </w:p>
    <w:p/>
    <w:p>
      <w:r>
        <w:t>22.3｜22.4</w:t>
      </w:r>
    </w:p>
    <w:p>
      <w:r>
        <w:t>FIFO 和 random</w:t>
      </w:r>
    </w:p>
    <w:p/>
    <w:p>
      <w:r>
        <w:br w:type="page"/>
      </w:r>
    </w:p>
    <w:p>
      <w:pPr>
        <w:pStyle w:val="5"/>
      </w:pPr>
      <w:r>
        <w:t>22.5</w:t>
      </w:r>
    </w:p>
    <w:p>
      <w:r>
        <w:t>FIFO 和 random都有可能会提出重要的页（马上会被引用）</w:t>
      </w:r>
    </w:p>
    <w:p/>
    <w:p>
      <w:r>
        <w:t>频率frequency</w:t>
      </w:r>
    </w:p>
    <w:p>
      <w:r>
        <w:tab/>
      </w:r>
      <w:r>
        <w:t>如果一个页被访问多次，那不应该替换</w:t>
      </w:r>
    </w:p>
    <w:p>
      <w:r>
        <w:t>近期性recency</w:t>
      </w:r>
    </w:p>
    <w:p>
      <w:r>
        <w:tab/>
      </w:r>
      <w:r>
        <w:t>近期访问的页，在此访问的几率更大</w:t>
      </w:r>
    </w:p>
    <w:p>
      <w:r>
        <w:t>这些倾向于向循环和数组之类的</w:t>
      </w:r>
    </w:p>
    <w:p/>
    <w:p/>
    <w:p>
      <w:r>
        <w:t>最不经常用策略least- frequently-used（LFU）</w:t>
      </w:r>
    </w:p>
    <w:p/>
    <w:p>
      <w:r>
        <w:t>最少最近用least- recently-used（LRU）</w:t>
      </w:r>
    </w:p>
    <w:p>
      <w:r>
        <w:tab/>
      </w:r>
      <w:r>
        <w:t>每次访问时</w:t>
      </w:r>
    </w:p>
    <w:p>
      <w:r>
        <w:tab/>
      </w:r>
      <w:r>
        <w:t>我刚刚访问的放在第一位</w:t>
      </w:r>
    </w:p>
    <w:p>
      <w:r>
        <w:tab/>
      </w:r>
      <w:r>
        <w:t>别的页将一位</w:t>
      </w:r>
    </w:p>
    <w:p>
      <w:r>
        <w:tab/>
      </w:r>
      <w:r>
        <w:t>当要替换时，把最后一位的替换掉</w:t>
      </w:r>
    </w:p>
    <w:p>
      <w:r>
        <w:tab/>
      </w:r>
      <w:r>
        <w:t>在循环时表现不好</w:t>
      </w:r>
    </w:p>
    <w:p>
      <w:r>
        <w:br w:type="page"/>
      </w:r>
    </w:p>
    <w:p>
      <w:pPr>
        <w:pStyle w:val="5"/>
      </w:pPr>
      <w:r>
        <w:t>22.8</w:t>
      </w:r>
    </w:p>
    <w:p>
      <w:r>
        <w:t>实现完美LRU代价比较大</w:t>
      </w:r>
    </w:p>
    <w:p>
      <w:r>
        <w:t>所以用近似LRU</w:t>
      </w:r>
    </w:p>
    <w:p>
      <w:r>
        <w:tab/>
      </w:r>
      <w:r>
        <w:t>在硬件上面加一个使用位use bit</w:t>
      </w:r>
    </w:p>
    <w:p>
      <w:r>
        <w:tab/>
      </w:r>
      <w:r>
        <w:t>每当页被读和写时use bit会变成1</w:t>
      </w:r>
    </w:p>
    <w:p>
      <w:r>
        <w:tab/>
      </w:r>
      <w:r>
        <w:t>但硬件不会把它变成0</w:t>
      </w:r>
    </w:p>
    <w:p>
      <w:r>
        <w:tab/>
      </w:r>
      <w:r>
        <w:t>这个有操作系统负责</w:t>
      </w:r>
    </w:p>
    <w:p/>
    <w:p>
      <w:r>
        <w:tab/>
      </w:r>
      <w:r>
        <w:t>时钟指针clock hand会指向一个最不需要的页</w:t>
      </w:r>
    </w:p>
    <w:p>
      <w:r>
        <w:tab/>
      </w:r>
      <w:r>
        <w:t>当必须进行页替换时</w:t>
      </w:r>
    </w:p>
    <w:p>
      <w:r>
        <w:tab/>
      </w:r>
      <w:r>
        <w:t>操作系统会检查当前指向的页是1还是0</w:t>
      </w:r>
    </w:p>
    <w:p>
      <w:r>
        <w:tab/>
      </w:r>
      <w:r>
        <w:t>如果是1就说明最近用过</w:t>
      </w:r>
    </w:p>
    <w:p>
      <w:r>
        <w:tab/>
      </w:r>
      <w:r>
        <w:t>然后该页的use bit会变成0</w:t>
      </w:r>
    </w:p>
    <w:p>
      <w:r>
        <w:tab/>
      </w:r>
      <w:r>
        <w:t>指针会指向下一页</w:t>
      </w:r>
    </w:p>
    <w:p>
      <w:r>
        <w:tab/>
      </w:r>
      <w:r>
        <w:t>会一直持续这样的操作直到有0的页出现，将其踢出</w:t>
      </w:r>
    </w:p>
    <w:p>
      <w:r>
        <w:tab/>
      </w:r>
      <w:r>
        <w:t>（如果所有页都是一，那就将所有页都变成0）</w:t>
      </w:r>
    </w:p>
    <w:p/>
    <w:p>
      <w:r>
        <w:br w:type="page"/>
      </w:r>
    </w:p>
    <w:p>
      <w:pPr>
        <w:pStyle w:val="5"/>
      </w:pPr>
      <w:r>
        <w:t>22.9</w:t>
      </w:r>
    </w:p>
    <w:p>
      <w:r>
        <w:t>考虑脏页</w:t>
      </w:r>
    </w:p>
    <w:p>
      <w:r>
        <w:t>如果这个页已经被修改modified 那它就会变脏dirty</w:t>
      </w:r>
    </w:p>
    <w:p>
      <w:r>
        <w:t>踢出这个页就必须写入磁盘</w:t>
      </w:r>
    </w:p>
    <w:p>
      <w:r>
        <w:t>但干净clean的页（没有修改的）被踢出</w:t>
      </w:r>
    </w:p>
    <w:p>
      <w:r>
        <w:t>就不需要额外的IO</w:t>
      </w:r>
    </w:p>
    <w:p>
      <w:r>
        <w:t>所以时间算法可以修改一下</w:t>
      </w:r>
      <w:r>
        <w:tab/>
      </w:r>
    </w:p>
    <w:p>
      <w:r>
        <w:tab/>
      </w:r>
      <w:r>
        <w:t>先把未使用，又干净的页先踢出</w:t>
      </w:r>
    </w:p>
    <w:p>
      <w:r>
        <w:tab/>
      </w:r>
      <w:r>
        <w:t>无法找到这种页的话，再找脏的未使用页</w:t>
      </w:r>
    </w:p>
    <w:p/>
    <w:p>
      <w:r>
        <w:br w:type="page"/>
      </w:r>
    </w:p>
    <w:p>
      <w:pPr>
        <w:pStyle w:val="5"/>
      </w:pPr>
      <w:r>
        <w:t>22.10</w:t>
      </w:r>
    </w:p>
    <w:p>
      <w:r>
        <w:t>替换页面不是唯一的策略</w:t>
      </w:r>
    </w:p>
    <w:p/>
    <w:p>
      <w:r>
        <w:t>页选择策略page selection</w:t>
      </w:r>
    </w:p>
    <w:p>
      <w:r>
        <w:tab/>
      </w:r>
      <w:r>
        <w:t>操作系统要决定何时将页载入内存</w:t>
      </w:r>
    </w:p>
    <w:p/>
    <w:p>
      <w:r>
        <w:t>预取prefetching</w:t>
      </w:r>
    </w:p>
    <w:p>
      <w:r>
        <w:tab/>
      </w:r>
      <w:r>
        <w:t>假设如果代码页p载入内存</w:t>
      </w:r>
    </w:p>
    <w:p>
      <w:r>
        <w:tab/>
      </w:r>
      <w:r>
        <w:t>代码页p+1也可能载入</w:t>
      </w:r>
    </w:p>
    <w:p/>
    <w:p>
      <w:r>
        <w:t>如何决定将页面写入磁盘</w:t>
      </w:r>
    </w:p>
    <w:p>
      <w:r>
        <w:tab/>
      </w:r>
      <w:r>
        <w:t>聚集写入clustering-一次写入大的</w:t>
      </w:r>
    </w:p>
    <w:p>
      <w:r>
        <w:tab/>
      </w:r>
      <w:r>
        <w:t>一次写入大的比一次写入小的要快</w:t>
      </w:r>
    </w:p>
    <w:p/>
    <w:p>
      <w:r>
        <w:br w:type="page"/>
      </w:r>
    </w:p>
    <w:p>
      <w:pPr>
        <w:pStyle w:val="5"/>
      </w:pPr>
      <w:r>
        <w:t>22.11</w:t>
      </w:r>
    </w:p>
    <w:p>
      <w:r>
        <w:t>抖动thrashing</w:t>
      </w:r>
    </w:p>
    <w:p>
      <w:r>
        <w:tab/>
      </w:r>
      <w:r>
        <w:t>正在运行的进程的内存需求超出了可用的物理内存</w:t>
      </w:r>
    </w:p>
    <w:p>
      <w:r>
        <w:tab/>
      </w:r>
      <w:r>
        <w:t>系统就会不断换页</w:t>
      </w:r>
    </w:p>
    <w:p/>
    <w:p>
      <w:r>
        <w:t>目前一些系统会采用严格的方式解决内存过载</w:t>
      </w:r>
    </w:p>
    <w:p>
      <w:r>
        <w:tab/>
      </w:r>
      <w:r>
        <w:t>有些linux会运行 内存不足杀手程序out-of- memory killer</w:t>
      </w:r>
    </w:p>
    <w:p>
      <w:r>
        <w:tab/>
      </w:r>
      <w:r>
        <w:t>会选择内存密集型进程并杀死它</w:t>
      </w:r>
    </w:p>
    <w:p>
      <w:r>
        <w:tab/>
      </w:r>
      <w:r>
        <w:t>问题：</w:t>
      </w:r>
    </w:p>
    <w:p>
      <w:r>
        <w:tab/>
      </w:r>
      <w:r>
        <w:tab/>
      </w:r>
      <w:r>
        <w:t>如果杀死了某服务器</w:t>
      </w:r>
    </w:p>
    <w:p>
      <w:r>
        <w:tab/>
      </w:r>
      <w:r>
        <w:tab/>
      </w:r>
      <w:r>
        <w:t>会导致某些程序不可用</w:t>
      </w:r>
      <w:r>
        <w:tab/>
      </w:r>
    </w:p>
    <w:p/>
    <w:p>
      <w:r>
        <w:br w:type="page"/>
      </w:r>
    </w:p>
    <w:p>
      <w:pPr>
        <w:pStyle w:val="4"/>
      </w:pPr>
      <w:r>
        <w:t>23</w:t>
      </w:r>
    </w:p>
    <w:p>
      <w:pPr>
        <w:pStyle w:val="5"/>
      </w:pPr>
      <w:r>
        <w:t>23.1</w:t>
      </w:r>
    </w:p>
    <w:p>
      <w:r>
        <w:t>VMS系统</w:t>
      </w:r>
    </w:p>
    <w:p>
      <w:r>
        <w:t>主要架构师是Dave Cutler（后来开发Windows nt）</w:t>
      </w:r>
    </w:p>
    <w:p>
      <w:r>
        <w:t>VMS是软件创新很好的例子</w:t>
      </w:r>
    </w:p>
    <w:p>
      <w:r>
        <w:t>用于隐藏架构的一些固有的缺陷</w:t>
      </w:r>
    </w:p>
    <w:p/>
    <w:p>
      <w:r>
        <w:br w:type="page"/>
      </w:r>
    </w:p>
    <w:p>
      <w:pPr>
        <w:pStyle w:val="5"/>
      </w:pPr>
      <w:r>
        <w:t>23.2</w:t>
      </w:r>
    </w:p>
    <w:p>
      <w:r>
        <w:t>VAX-11</w:t>
      </w:r>
    </w:p>
    <w:p>
      <w:r>
        <w:tab/>
      </w:r>
      <w:r>
        <w:t>为每个进程提供32位虚拟地址空间</w:t>
      </w:r>
    </w:p>
    <w:p>
      <w:r>
        <w:tab/>
      </w:r>
      <w:r>
        <w:t>每页为512字节</w:t>
      </w:r>
    </w:p>
    <w:p>
      <w:r>
        <w:tab/>
      </w:r>
      <w:r>
        <w:t>所以虚拟地址为23位VPN</w:t>
      </w:r>
    </w:p>
    <w:p>
      <w:r>
        <w:tab/>
      </w:r>
      <w:r>
        <w:t>9位offset</w:t>
      </w:r>
    </w:p>
    <w:p>
      <w:r>
        <w:tab/>
      </w:r>
      <w:r>
        <w:t>由于此系统是分页和分段混合体</w:t>
      </w:r>
    </w:p>
    <w:p>
      <w:r>
        <w:tab/>
      </w:r>
      <w:r>
        <w:t>VPN前两位是用来显示段的</w:t>
      </w:r>
    </w:p>
    <w:p/>
    <w:p>
      <w:r>
        <w:tab/>
      </w:r>
      <w:r>
        <w:t>地址空间的下半部分是进程空间</w:t>
      </w:r>
    </w:p>
    <w:p>
      <w:r>
        <w:tab/>
      </w:r>
      <w:r>
        <w:t>进程空间的一部分p0有用户程序和堆</w:t>
      </w:r>
    </w:p>
    <w:p>
      <w:r>
        <w:tab/>
      </w:r>
      <w:r>
        <w:t>p1是栈</w:t>
      </w:r>
    </w:p>
    <w:p>
      <w:r>
        <w:tab/>
      </w:r>
      <w:r>
        <w:t>地址空间上半部分是系统空间（s）</w:t>
      </w:r>
    </w:p>
    <w:p>
      <w:r>
        <w:tab/>
      </w:r>
      <w:r>
        <w:t>存操作系统的代码和数据</w:t>
      </w:r>
    </w:p>
    <w:p>
      <w:r>
        <w:tab/>
      </w:r>
      <w:r>
        <w:t>用于跨进程共享</w:t>
      </w:r>
    </w:p>
    <w:p/>
    <w:p>
      <w:r>
        <w:tab/>
      </w:r>
      <w:r>
        <w:t>VMS的页大小非常小</w:t>
      </w:r>
    </w:p>
    <w:p>
      <w:r>
        <w:tab/>
      </w:r>
      <w:r>
        <w:t>所以首要目标是确保VMS不会用页表占满内存</w:t>
      </w:r>
    </w:p>
    <w:p>
      <w:r>
        <w:tab/>
      </w:r>
    </w:p>
    <w:p>
      <w:r>
        <w:tab/>
      </w:r>
      <w:r>
        <w:t>所有这个系统会为每个进程的每个区域（p0，p1）都提供页表</w:t>
      </w:r>
    </w:p>
    <w:p>
      <w:r>
        <w:tab/>
      </w:r>
      <w:r>
        <w:t>所以堆栈未使用的空间不会放入表内</w:t>
      </w:r>
    </w:p>
    <w:p/>
    <w:p>
      <w:r>
        <w:tab/>
      </w:r>
      <w:r>
        <w:t>内核的虚拟内存中会存放这些表</w:t>
      </w:r>
    </w:p>
    <w:p>
      <w:r>
        <w:tab/>
      </w:r>
      <w:r>
        <w:t>在分配或增长表时</w:t>
      </w:r>
    </w:p>
    <w:p>
      <w:r>
        <w:tab/>
      </w:r>
      <w:r>
        <w:t>内核在S段分配自己的内存空间</w:t>
      </w:r>
    </w:p>
    <w:p/>
    <w:p>
      <w:r>
        <w:br w:type="page"/>
      </w:r>
    </w:p>
    <w:p>
      <w:pPr>
        <w:pStyle w:val="5"/>
      </w:pPr>
      <w:r>
        <w:t>23.3</w:t>
      </w:r>
    </w:p>
    <w:p>
      <w:r>
        <w:t>真实的地址空间</w:t>
      </w:r>
    </w:p>
    <w:p/>
    <w:p>
      <w:r>
        <w:tab/>
      </w:r>
      <w:r>
        <w:t>int *p=NULL;</w:t>
      </w:r>
    </w:p>
    <w:p>
      <w:r>
        <w:tab/>
      </w:r>
      <w:r>
        <w:t>*p=10;//硬件在TLB 找VPN miss hit并发现VPN0 被标记为无效，会报错</w:t>
      </w:r>
    </w:p>
    <w:p>
      <w:r>
        <w:tab/>
      </w:r>
      <w:r>
        <w:t>代码段永远不会在第0页开始（该页标记为不可访问，为检测空指针null pointer提供支持）</w:t>
      </w:r>
    </w:p>
    <w:p/>
    <w:p>
      <w:r>
        <w:tab/>
      </w:r>
      <w:r>
        <w:t>内核虚拟地址空间是每个地址空间的一部分</w:t>
      </w:r>
      <w:r>
        <w:tab/>
      </w:r>
    </w:p>
    <w:p>
      <w:r>
        <w:tab/>
      </w:r>
      <w:r>
        <w:t>在上下文切换时操作系统会改变p0 p1指向即将运行的进程的页表</w:t>
      </w:r>
    </w:p>
    <w:p>
      <w:r>
        <w:tab/>
      </w:r>
      <w:r>
        <w:t>但不会改变S的base bound register</w:t>
      </w:r>
    </w:p>
    <w:p>
      <w:r>
        <w:tab/>
      </w:r>
    </w:p>
    <w:p>
      <w:r>
        <w:tab/>
      </w:r>
      <w:r>
        <w:t>内核映射到每个地址空间的原因：</w:t>
      </w:r>
    </w:p>
    <w:p>
      <w:r>
        <w:tab/>
      </w:r>
      <w:r>
        <w:tab/>
      </w:r>
      <w:r>
        <w:t>如果操作系统收到用户提交的指针</w:t>
      </w:r>
    </w:p>
    <w:p>
      <w:r>
        <w:tab/>
      </w:r>
      <w:r>
        <w:tab/>
      </w:r>
      <w:r>
        <w:t>很容易将数据复制到它自己的结构</w:t>
      </w:r>
    </w:p>
    <w:p/>
    <w:p>
      <w:r>
        <w:tab/>
      </w:r>
      <w:r>
        <w:t>操作系统不希望用户程序可以读取或写入操作系统的数据和代码</w:t>
      </w:r>
    </w:p>
    <w:p>
      <w:r>
        <w:tab/>
      </w:r>
      <w:r>
        <w:t>因此操作系统要支持页面的不同保护级别才可以用该功能</w:t>
      </w:r>
    </w:p>
    <w:p>
      <w:r>
        <w:tab/>
      </w:r>
      <w:r>
        <w:t>系统的数据和代码会被设置成比用户的更高的保护级别</w:t>
      </w:r>
    </w:p>
    <w:p/>
    <w:p>
      <w:r>
        <w:br w:type="page"/>
      </w:r>
    </w:p>
    <w:p>
      <w:pPr>
        <w:pStyle w:val="5"/>
      </w:pPr>
      <w:r>
        <w:t>23.4</w:t>
      </w:r>
    </w:p>
    <w:p>
      <w:r>
        <w:t>分段FIFO</w:t>
      </w:r>
    </w:p>
    <w:p>
      <w:r>
        <w:tab/>
      </w:r>
      <w:r>
        <w:t>每个进程都有一个可以保存在内存中的最大页数 驻留集大小Resident set size RSS</w:t>
      </w:r>
    </w:p>
    <w:p>
      <w:r>
        <w:tab/>
      </w:r>
      <w:r>
        <w:tab/>
      </w:r>
      <w:r>
        <w:t>当一个进程的页超过RSS</w:t>
      </w:r>
    </w:p>
    <w:p>
      <w:r>
        <w:tab/>
      </w:r>
      <w:r>
        <w:tab/>
      </w:r>
      <w:r>
        <w:t>先入的页会被踢出</w:t>
      </w:r>
    </w:p>
    <w:p>
      <w:r>
        <w:tab/>
      </w:r>
      <w:r>
        <w:t>二次机会列表second-chance list</w:t>
      </w:r>
    </w:p>
    <w:p>
      <w:r>
        <w:tab/>
      </w:r>
      <w:r>
        <w:tab/>
      </w:r>
      <w:r>
        <w:t>页在被踢出前会放入其中</w:t>
      </w:r>
    </w:p>
    <w:p>
      <w:r>
        <w:tab/>
      </w:r>
      <w:r>
        <w:tab/>
      </w:r>
      <w:r>
        <w:t>如当进程P超过RSS时</w:t>
      </w:r>
    </w:p>
    <w:p>
      <w:r>
        <w:tab/>
      </w:r>
      <w:r>
        <w:tab/>
      </w:r>
      <w:r>
        <w:t>会将每个进程FIFO中移除一个页</w:t>
      </w:r>
    </w:p>
    <w:p>
      <w:r>
        <w:tab/>
      </w:r>
      <w:r>
        <w:tab/>
      </w:r>
      <w:r>
        <w:t>干净页会放在全局干净列表的尾部</w:t>
      </w:r>
    </w:p>
    <w:p>
      <w:r>
        <w:tab/>
      </w:r>
      <w:r>
        <w:tab/>
      </w:r>
      <w:r>
        <w:t>脏页会放在全局脏列表的尾部</w:t>
      </w:r>
    </w:p>
    <w:p>
      <w:r>
        <w:tab/>
      </w:r>
      <w:r>
        <w:t>如果进程P遇到页错误</w:t>
      </w:r>
    </w:p>
    <w:p>
      <w:r>
        <w:tab/>
      </w:r>
      <w:r>
        <w:t>就可以在这两个列表中找回自己的页（这样就避免了磁盘IO）</w:t>
      </w:r>
    </w:p>
    <w:p>
      <w:r>
        <w:tab/>
      </w:r>
      <w:r>
        <w:t>如果进程Q需要空闲页</w:t>
      </w:r>
    </w:p>
    <w:p>
      <w:r>
        <w:tab/>
      </w:r>
      <w:r>
        <w:t>就在干净列表里抽出第一个页</w:t>
      </w:r>
    </w:p>
    <w:p/>
    <w:p>
      <w:r>
        <w:t>页聚集（clustering）</w:t>
      </w:r>
    </w:p>
    <w:p>
      <w:r>
        <w:tab/>
      </w:r>
      <w:r>
        <w:t>磁盘在大小传输中效果更好</w:t>
      </w:r>
      <w:r>
        <w:tab/>
      </w:r>
    </w:p>
    <w:p>
      <w:r>
        <w:tab/>
      </w:r>
      <w:r>
        <w:t>VMS会将全局脏列表的页聚集在一起</w:t>
      </w:r>
    </w:p>
    <w:p>
      <w:r>
        <w:tab/>
      </w:r>
      <w:r>
        <w:t>然后一举写入磁盘</w:t>
      </w:r>
    </w:p>
    <w:p/>
    <w:p>
      <w:r>
        <w:br w:type="page"/>
      </w:r>
    </w:p>
    <w:p>
      <w:pPr>
        <w:pStyle w:val="5"/>
      </w:pPr>
      <w:r>
        <w:t>23.5</w:t>
      </w:r>
    </w:p>
    <w:p>
      <w:r>
        <w:t>写时复制copy on write</w:t>
      </w:r>
    </w:p>
    <w:p>
      <w:r>
        <w:tab/>
      </w:r>
      <w:r>
        <w:t>操作系统需要将一个页面从一个地址空间复制到另一个地址空间</w:t>
      </w:r>
    </w:p>
    <w:p>
      <w:r>
        <w:tab/>
      </w:r>
      <w:r>
        <w:t>可以将其映射带地址空间而不是复制</w:t>
      </w:r>
    </w:p>
    <w:p>
      <w:r>
        <w:tab/>
      </w:r>
      <w:r>
        <w:t>然后在两个地址空间标记为只读</w:t>
      </w:r>
    </w:p>
    <w:p>
      <w:r>
        <w:tab/>
      </w:r>
      <w:r>
        <w:t>这样可以提升速度</w:t>
      </w:r>
    </w:p>
    <w:p>
      <w:r>
        <w:tab/>
      </w:r>
      <w:r>
        <w:t>如果一个地址空间想写入页面</w:t>
      </w:r>
    </w:p>
    <w:p>
      <w:r>
        <w:tab/>
      </w:r>
      <w:r>
        <w:t>就会陷入操作系统</w:t>
      </w:r>
    </w:p>
    <w:p>
      <w:r>
        <w:tab/>
      </w:r>
      <w:r>
        <w:t>会分配一个新页，填充数据</w:t>
      </w:r>
    </w:p>
    <w:p>
      <w:r>
        <w:tab/>
      </w:r>
      <w:r>
        <w:t>将这个新页映射到要写入的那个地址空间</w:t>
      </w:r>
    </w:p>
    <w:p>
      <w:r>
        <w:tab/>
      </w:r>
    </w:p>
    <w:p>
      <w:r>
        <w:tab/>
      </w:r>
    </w:p>
    <w:p>
      <w:r>
        <w:tab/>
      </w:r>
    </w:p>
    <w:p>
      <w:r>
        <w:br w:type="page"/>
      </w:r>
    </w:p>
    <w:p>
      <w:pPr>
        <w:pStyle w:val="3"/>
      </w:pPr>
      <w:r>
        <w:t>Concurrency</w:t>
      </w:r>
    </w:p>
    <w:p>
      <w:pPr>
        <w:pStyle w:val="4"/>
      </w:pPr>
      <w:r>
        <w:t>26</w:t>
      </w:r>
    </w:p>
    <w:p>
      <w:pPr>
        <w:pStyle w:val="5"/>
      </w:pPr>
      <w:r>
        <w:t>26.0</w:t>
      </w:r>
      <w:bookmarkStart w:id="0" w:name="_GoBack"/>
      <w:bookmarkEnd w:id="0"/>
    </w:p>
    <w:p>
      <w:r>
        <w:t>线程thread</w:t>
      </w:r>
    </w:p>
    <w:p>
      <w:r>
        <w:t>一个程序只有一个执行点（一个程序计数器PC）</w:t>
      </w:r>
    </w:p>
    <w:p>
      <w:r>
        <w:t>多线程multi- threaded有多个执行点（多个程序计数器PC）</w:t>
      </w:r>
    </w:p>
    <w:p>
      <w:r>
        <w:tab/>
      </w:r>
      <w:r>
        <w:t>他们虽然每个像一个进程</w:t>
      </w:r>
    </w:p>
    <w:p>
      <w:r>
        <w:tab/>
      </w:r>
      <w:r>
        <w:t>但他们共享地址空间</w:t>
      </w:r>
    </w:p>
    <w:p>
      <w:r>
        <w:tab/>
      </w:r>
      <w:r>
        <w:t>可以访问相同的数据</w:t>
      </w:r>
    </w:p>
    <w:p>
      <w:r>
        <w:t>每个线程有自己的PC</w:t>
      </w:r>
    </w:p>
    <w:p>
      <w:r>
        <w:t>当它们运行在同一个处理器时</w:t>
      </w:r>
    </w:p>
    <w:p>
      <w:r>
        <w:t>从一个线程切换到另一个线程</w:t>
      </w:r>
    </w:p>
    <w:p>
      <w:r>
        <w:t>会发生上下文切换context switch</w:t>
      </w:r>
    </w:p>
    <w:p>
      <w:r>
        <w:t>我们需要一个或多个线程控制块thread control block（tcb）</w:t>
      </w:r>
    </w:p>
    <w:p>
      <w:r>
        <w:tab/>
      </w:r>
      <w:r>
        <w:t>在切换时不需要改变address space（不需要切换页表）</w:t>
      </w:r>
    </w:p>
    <w:p>
      <w:r>
        <w:t xml:space="preserve">（如果是进程，要将状态保存在进程控制块process control block（pcb）） </w:t>
      </w:r>
    </w:p>
    <w:p/>
    <w:p>
      <w:r>
        <w:t>在多线程中</w:t>
      </w:r>
    </w:p>
    <w:p>
      <w:r>
        <w:tab/>
      </w:r>
      <w:r>
        <w:t>在address space中，每个线程都有一个栈</w:t>
      </w:r>
    </w:p>
    <w:p>
      <w:r>
        <w:tab/>
      </w:r>
      <w:r>
        <w:t>所有位于栈上的变量，参数，返回值等将被放在称为线程本地thread-local的地方（就是相关线程的栈）</w:t>
      </w:r>
    </w:p>
    <w:p>
      <w:r>
        <w:br w:type="page"/>
      </w:r>
    </w:p>
    <w:p>
      <w:pPr>
        <w:pStyle w:val="5"/>
      </w:pPr>
      <w:r>
        <w:t>26.3</w:t>
      </w:r>
    </w:p>
    <w:p>
      <w:r>
        <w:t>假设线程1进入代码区域</w:t>
      </w:r>
    </w:p>
    <w:p>
      <w:r>
        <w:t>要增加一个计数器</w:t>
      </w:r>
    </w:p>
    <w:p>
      <w:r>
        <w:t>它将counter多值（50）加载到寄存器eax</w:t>
      </w:r>
    </w:p>
    <w:p>
      <w:r>
        <w:t>eax=50（线程1）</w:t>
      </w:r>
    </w:p>
    <w:p>
      <w:r>
        <w:t>然后向寄存器+1</w:t>
      </w:r>
    </w:p>
    <w:p>
      <w:r>
        <w:t>eax=51</w:t>
      </w:r>
    </w:p>
    <w:p/>
    <w:p>
      <w:r>
        <w:t>现在，时钟中断发生了</w:t>
      </w:r>
    </w:p>
    <w:p>
      <w:r>
        <w:t>操作系统将当前运行的线程的状态（PC，寄存器，eax）保存到thread control block（TCB）</w:t>
      </w:r>
    </w:p>
    <w:p>
      <w:r>
        <w:t>线程2被选中</w:t>
      </w:r>
    </w:p>
    <w:p>
      <w:r>
        <w:t>会将counter的值放入它的eax（每个线程都有属于自己的寄存器，context switch时，会让代码将寄存器虚拟化virtualised）</w:t>
      </w:r>
    </w:p>
    <w:p>
      <w:r>
        <w:t>counter的值还是50（因为线程1没有保存counter）</w:t>
      </w:r>
    </w:p>
    <w:p>
      <w:r>
        <w:t>然后将eax+1</w:t>
      </w:r>
    </w:p>
    <w:p>
      <w:r>
        <w:t>然后把内容保存到counter</w:t>
      </w:r>
    </w:p>
    <w:p/>
    <w:p>
      <w:r>
        <w:t>然后又发生context switch</w:t>
      </w:r>
    </w:p>
    <w:p>
      <w:r>
        <w:t>线程1恢复运行</w:t>
      </w:r>
    </w:p>
    <w:p>
      <w:r>
        <w:t>其eax里面还是51</w:t>
      </w:r>
    </w:p>
    <w:p>
      <w:r>
        <w:t>最后保存这个51到counter</w:t>
      </w:r>
    </w:p>
    <w:p/>
    <w:p>
      <w:r>
        <w:t>（这些结果为不确定indeterminate计算）</w:t>
      </w:r>
    </w:p>
    <w:p>
      <w:r>
        <w:t>我们将此段代码称为临界区critical section</w:t>
      </w:r>
    </w:p>
    <w:p>
      <w:r>
        <w:t>我们想要的互斥mutual exclusion-保证一个线程在临界区运行其他线程被阻止进入临界区</w:t>
      </w:r>
    </w:p>
    <w:p/>
    <w:p>
      <w:r>
        <w:br w:type="page"/>
      </w:r>
    </w:p>
    <w:p>
      <w:pPr>
        <w:pStyle w:val="5"/>
      </w:pPr>
      <w:r>
        <w:t>26.4</w:t>
      </w:r>
    </w:p>
    <w:p>
      <w:r>
        <w:t>解决方法</w:t>
      </w:r>
    </w:p>
    <w:p>
      <w:r>
        <w:tab/>
      </w:r>
      <w:r>
        <w:t>希望以原子的方式atomically执行（一般做不到）</w:t>
      </w:r>
    </w:p>
    <w:p/>
    <w:p>
      <w:r>
        <w:tab/>
      </w:r>
      <w:r>
        <w:t>同步原语synchronization primitive</w:t>
      </w:r>
    </w:p>
    <w:p>
      <w:r>
        <w:tab/>
      </w:r>
      <w:r>
        <w:tab/>
      </w:r>
      <w:r>
        <w:t>使用硬件同步原语</w:t>
      </w:r>
    </w:p>
    <w:p>
      <w:r>
        <w:tab/>
      </w:r>
      <w:r>
        <w:tab/>
      </w:r>
      <w:r>
        <w:t>加上操作系统的一些帮助</w:t>
      </w:r>
    </w:p>
    <w:p>
      <w:r>
        <w:t>临界区critical section-是访问共享资源的一段代码，资源通常是变量或者数据结构</w:t>
      </w:r>
    </w:p>
    <w:p>
      <w:r>
        <w:t>竞争条件race condition-出现在当多个线程大致同时进入critical section</w:t>
      </w:r>
    </w:p>
    <w:p>
      <w:r>
        <w:t>不确定性indeterminate-程序由一个或多个race condition组成，输出取决于哪些线程何时运行，结果不一</w:t>
      </w:r>
    </w:p>
    <w:p>
      <w:r>
        <w:t>互斥mutual exclusion-保证只有一个线程进入critical section</w:t>
      </w:r>
    </w:p>
    <w:p>
      <w:r>
        <w:br w:type="page"/>
      </w:r>
    </w:p>
    <w:p>
      <w:pPr>
        <w:pStyle w:val="4"/>
      </w:pPr>
      <w:r>
        <w:t>27</w:t>
      </w:r>
    </w:p>
    <w:p>
      <w:pPr>
        <w:pStyle w:val="5"/>
      </w:pPr>
      <w:r>
        <w:t>27.3</w:t>
      </w:r>
    </w:p>
    <w:p>
      <w:r>
        <w:t>锁lock</w:t>
      </w:r>
    </w:p>
    <w:p>
      <w:r>
        <w:t>如果在调用pthread_mutex_lock()时没有其他线程持有锁</w:t>
      </w:r>
    </w:p>
    <w:p>
      <w:r>
        <w:t>该线程将持有锁然后进入该线程</w:t>
      </w:r>
    </w:p>
    <w:p>
      <w:r>
        <w:t>当另一个线程调用pthread_mutex_lock()</w:t>
      </w:r>
    </w:p>
    <w:p>
      <w:r>
        <w:t>该函数不会返回直到第一个线程调用pthread_mutex_unlock()把锁释放</w:t>
      </w:r>
    </w:p>
    <w:p>
      <w:r>
        <w:t>问题：</w:t>
      </w:r>
    </w:p>
    <w:p>
      <w:r>
        <w:tab/>
      </w:r>
      <w:r>
        <w:t>缺乏正确的初始化lack of proper initialization</w:t>
      </w:r>
    </w:p>
    <w:p>
      <w:r>
        <w:tab/>
      </w:r>
      <w:r>
        <w:t>pthread_mutex_t lock=PTHREAD_MUTEX_INITIALIZER</w:t>
      </w:r>
    </w:p>
    <w:p>
      <w:r>
        <w:tab/>
      </w:r>
      <w:r>
        <w:t>将锁设置成默认值</w:t>
      </w:r>
    </w:p>
    <w:p/>
    <w:p>
      <w:r>
        <w:tab/>
      </w:r>
      <w:r>
        <w:t>初始化的动态方法</w:t>
      </w:r>
    </w:p>
    <w:p>
      <w:r>
        <w:tab/>
      </w:r>
      <w:r>
        <w:t>int rc=pthread_mutex_t(&amp;lock,NULL);</w:t>
      </w:r>
    </w:p>
    <w:p>
      <w:r>
        <w:tab/>
      </w:r>
      <w:r>
        <w:t>assert(rc==0);</w:t>
      </w:r>
    </w:p>
    <w:p>
      <w:r>
        <w:tab/>
      </w:r>
      <w:r>
        <w:t>第一个参数是锁本身地址</w:t>
      </w:r>
    </w:p>
    <w:p>
      <w:r>
        <w:tab/>
      </w:r>
      <w:r>
        <w:t>（通常使用这个）</w:t>
      </w:r>
    </w:p>
    <w:p>
      <w:r>
        <w:tab/>
      </w:r>
      <w:r>
        <w:t>当用完锁时</w:t>
      </w:r>
    </w:p>
    <w:p>
      <w:r>
        <w:tab/>
      </w:r>
      <w:r>
        <w:t>调用pthread_mutex_destory()</w:t>
      </w:r>
    </w:p>
    <w:p>
      <w:r>
        <w:tab/>
      </w:r>
    </w:p>
    <w:p>
      <w:r>
        <w:tab/>
      </w:r>
      <w:r>
        <w:t>pthread_mutex_trylock</w:t>
      </w:r>
    </w:p>
    <w:p>
      <w:r>
        <w:tab/>
      </w:r>
      <w:r>
        <w:tab/>
      </w:r>
      <w:r>
        <w:t>如果锁被占用</w:t>
      </w:r>
    </w:p>
    <w:p>
      <w:r>
        <w:tab/>
      </w:r>
      <w:r>
        <w:tab/>
      </w:r>
      <w:r>
        <w:t>这个将会失败</w:t>
      </w:r>
    </w:p>
    <w:p>
      <w:r>
        <w:tab/>
      </w:r>
      <w:r>
        <w:t>pthread_mutex_timedlock</w:t>
      </w:r>
    </w:p>
    <w:p>
      <w:r>
        <w:tab/>
      </w:r>
      <w:r>
        <w:tab/>
      </w:r>
      <w:r>
        <w:t>会在超时或获取锁后返回</w:t>
      </w:r>
    </w:p>
    <w:p>
      <w:r>
        <w:tab/>
      </w:r>
      <w:r>
        <w:t>两个都是获取锁</w:t>
      </w:r>
    </w:p>
    <w:p/>
    <w:p>
      <w:r>
        <w:br w:type="page"/>
      </w:r>
    </w:p>
    <w:p>
      <w:pPr>
        <w:pStyle w:val="5"/>
      </w:pPr>
      <w:r>
        <w:t>27.4</w:t>
      </w:r>
    </w:p>
    <w:p>
      <w:r>
        <w:t>条件变量condition variable</w:t>
      </w:r>
    </w:p>
    <w:p>
      <w:r>
        <w:t>pthread_cond_t cond=PTHREAD_COND_INITIALIZER</w:t>
      </w:r>
    </w:p>
    <w:p>
      <w:r>
        <w:t>(可以用pthread_cond_init()来初始化和pthread_cond_destroy())</w:t>
      </w:r>
    </w:p>
    <w:p>
      <w:r>
        <w:tab/>
      </w:r>
      <w:r>
        <w:t>一个线程在等待另一个线程执行某些工作，这很有用</w:t>
      </w:r>
    </w:p>
    <w:p>
      <w:r>
        <w:tab/>
      </w:r>
      <w:r>
        <w:t>pthread_cond_wait()</w:t>
      </w:r>
    </w:p>
    <w:p>
      <w:r>
        <w:tab/>
      </w:r>
      <w:r>
        <w:tab/>
      </w:r>
      <w:r>
        <w:t>使调用的线程进入休眠状态</w:t>
      </w:r>
    </w:p>
    <w:p>
      <w:r>
        <w:tab/>
      </w:r>
      <w:r>
        <w:tab/>
      </w:r>
      <w:r>
        <w:t>等待其他线程发出信号</w:t>
      </w:r>
    </w:p>
    <w:p>
      <w:r>
        <w:tab/>
      </w:r>
      <w:r>
        <w:tab/>
      </w:r>
      <w:r>
        <w:t>当程序某些内容发生变化时，休眠的线程可能会被影响</w:t>
      </w:r>
    </w:p>
    <w:p>
      <w:r>
        <w:tab/>
      </w:r>
      <w:r>
        <w:tab/>
      </w:r>
      <w:r>
        <w:t>第二个参数是lock</w:t>
      </w:r>
    </w:p>
    <w:p>
      <w:r>
        <w:tab/>
      </w:r>
      <w:r>
        <w:tab/>
      </w:r>
      <w:r>
        <w:t>因为在让线程进入休眠外</w:t>
      </w:r>
    </w:p>
    <w:p>
      <w:r>
        <w:tab/>
      </w:r>
      <w:r>
        <w:tab/>
      </w:r>
      <w:r>
        <w:t>会让调用者睡眠时释放锁</w:t>
      </w:r>
    </w:p>
    <w:p>
      <w:r>
        <w:tab/>
      </w:r>
      <w:r>
        <w:tab/>
      </w:r>
      <w:r>
        <w:t>在被唤醒时，会重新获取锁</w:t>
      </w:r>
    </w:p>
    <w:p>
      <w:r>
        <w:tab/>
      </w:r>
      <w:r>
        <w:tab/>
      </w:r>
      <w:r>
        <w:tab/>
      </w:r>
    </w:p>
    <w:p>
      <w:r>
        <w:tab/>
      </w:r>
      <w:r>
        <w:t>pthread_cond_signal()</w:t>
      </w:r>
    </w:p>
    <w:p>
      <w:r>
        <w:tab/>
      </w:r>
    </w:p>
    <w:p>
      <w:r>
        <w:tab/>
      </w:r>
      <w:r>
        <w:t>在用条件变量时要带有lock</w:t>
      </w:r>
    </w:p>
    <w:p>
      <w:r>
        <w:br w:type="page"/>
      </w:r>
    </w:p>
    <w:p>
      <w:pPr>
        <w:pStyle w:val="4"/>
      </w:pPr>
      <w:r>
        <w:t>28</w:t>
      </w:r>
    </w:p>
    <w:p>
      <w:pPr>
        <w:pStyle w:val="5"/>
      </w:pPr>
      <w:r>
        <w:t>28.1</w:t>
      </w:r>
    </w:p>
    <w:p>
      <w:r>
        <w:t>锁lock</w:t>
      </w:r>
    </w:p>
    <w:p>
      <w:r>
        <w:t>lock是一个锁变量lock variable</w:t>
      </w:r>
    </w:p>
    <w:p>
      <w:r>
        <w:tab/>
      </w:r>
      <w:r>
        <w:t>保存了锁在某一时刻的状态</w:t>
      </w:r>
    </w:p>
    <w:p>
      <w:r>
        <w:tab/>
      </w:r>
      <w:r>
        <w:t>要么是可用的-没有线程持有lock</w:t>
      </w:r>
    </w:p>
    <w:p>
      <w:r>
        <w:tab/>
      </w:r>
      <w:r>
        <w:t>要么是被占用的-有一个线程持有lock</w:t>
      </w:r>
    </w:p>
    <w:p>
      <w:r>
        <w:tab/>
      </w:r>
      <w:r>
        <w:t>（也会保存一些隐藏信息，如持有锁的线程，讲求锁的线程队列）</w:t>
      </w:r>
    </w:p>
    <w:p>
      <w:r>
        <w:t>lock（）</w:t>
      </w:r>
    </w:p>
    <w:p>
      <w:r>
        <w:tab/>
      </w:r>
      <w:r>
        <w:t>尝试获取lock</w:t>
      </w:r>
    </w:p>
    <w:p>
      <w:r>
        <w:tab/>
      </w:r>
      <w:r>
        <w:t>如果没有其他线程持有lock</w:t>
      </w:r>
      <w:r>
        <w:tab/>
      </w:r>
    </w:p>
    <w:p>
      <w:r>
        <w:tab/>
      </w:r>
      <w:r>
        <w:t>该线程会获得lock并进入critical section</w:t>
      </w:r>
    </w:p>
    <w:p>
      <w:r>
        <w:tab/>
      </w:r>
      <w:r>
        <w:t>该线程会被称为拥有者owner</w:t>
      </w:r>
    </w:p>
    <w:p>
      <w:r>
        <w:tab/>
      </w:r>
      <w:r>
        <w:t>如果另外一个线程调用lock（）</w:t>
      </w:r>
    </w:p>
    <w:p>
      <w:r>
        <w:tab/>
      </w:r>
      <w:r>
        <w:t>但现在已经有线程持有lock了</w:t>
      </w:r>
    </w:p>
    <w:p>
      <w:r>
        <w:tab/>
      </w:r>
      <w:r>
        <w:t>所以调用lock（）时是不会返回的</w:t>
      </w:r>
    </w:p>
    <w:p>
      <w:r>
        <w:t>unlock（）</w:t>
      </w:r>
    </w:p>
    <w:p>
      <w:r>
        <w:tab/>
      </w:r>
      <w:r>
        <w:t>owner 一旦调用unlock（）</w:t>
      </w:r>
    </w:p>
    <w:p>
      <w:r>
        <w:tab/>
      </w:r>
      <w:r>
        <w:t>lock就变为可用的了（在没有其他线程调用lock（）的情况下）</w:t>
      </w:r>
    </w:p>
    <w:p>
      <w:r>
        <w:tab/>
      </w:r>
      <w:r>
        <w:t>如果有线程等待（卡在lock（））</w:t>
      </w:r>
    </w:p>
    <w:p>
      <w:r>
        <w:tab/>
      </w:r>
      <w:r>
        <w:t>它会注意锁的变化并获取锁，进入critical section</w:t>
      </w:r>
    </w:p>
    <w:p/>
    <w:p>
      <w:r>
        <w:br w:type="page"/>
      </w:r>
    </w:p>
    <w:p>
      <w:pPr>
        <w:pStyle w:val="5"/>
      </w:pPr>
      <w:r>
        <w:t>28.2</w:t>
      </w:r>
    </w:p>
    <w:p>
      <w:r>
        <w:t>pthread锁</w:t>
      </w:r>
    </w:p>
    <w:p>
      <w:r>
        <w:t>POSIX库把锁称为互斥量mutex（被用来与线程之间的互斥）</w:t>
      </w:r>
    </w:p>
    <w:p>
      <w:r>
        <w:t>POSIX的lock（）和unlock（）会传入一个变量（lock的地址）</w:t>
      </w:r>
    </w:p>
    <w:p>
      <w:r>
        <w:tab/>
      </w:r>
      <w:r>
        <w:t>使用不同的lock来保护不同数据或结构</w:t>
      </w:r>
    </w:p>
    <w:p>
      <w:r>
        <w:tab/>
      </w:r>
      <w:r>
        <w:t>可以增加并发</w:t>
      </w:r>
    </w:p>
    <w:p/>
    <w:p>
      <w:r>
        <w:br w:type="page"/>
      </w:r>
    </w:p>
    <w:p>
      <w:pPr>
        <w:pStyle w:val="5"/>
      </w:pPr>
      <w:r>
        <w:t>28.4</w:t>
      </w:r>
    </w:p>
    <w:p>
      <w:r>
        <w:t>评价锁</w:t>
      </w:r>
    </w:p>
    <w:p>
      <w:r>
        <w:t>建立标准</w:t>
      </w:r>
    </w:p>
    <w:p>
      <w:r>
        <w:tab/>
      </w:r>
      <w:r>
        <w:t>1，是否可以完成基本任务-互斥mutex</w:t>
      </w:r>
    </w:p>
    <w:p>
      <w:r>
        <w:tab/>
      </w:r>
      <w:r>
        <w:t>2，公平性fairness，当锁可用时，是否每一个竞争的公平线程都能抢到锁（是否会有竞争锁会饿死starve）</w:t>
      </w:r>
    </w:p>
    <w:p>
      <w:r>
        <w:tab/>
      </w:r>
      <w:r>
        <w:t>3，性能performance，使用锁的时候增加的时间开销，（在没有竞争的情况和CPU上多个线程竞争情况上要考虑）</w:t>
      </w:r>
    </w:p>
    <w:p/>
    <w:p>
      <w:r>
        <w:br w:type="page"/>
      </w:r>
    </w:p>
    <w:p>
      <w:pPr>
        <w:pStyle w:val="5"/>
      </w:pPr>
      <w:r>
        <w:t>28.5</w:t>
      </w:r>
    </w:p>
    <w:p>
      <w:r>
        <w:t>控制中断</w:t>
      </w:r>
    </w:p>
    <w:p>
      <w:r>
        <w:t>在critical section关闭中断</w:t>
      </w:r>
    </w:p>
    <w:p>
      <w:r>
        <w:t>因为没有中断，线程可用确定代码会继续执行下去，从而实现原子化</w:t>
      </w:r>
    </w:p>
    <w:p>
      <w:r>
        <w:t>缺点：</w:t>
      </w:r>
    </w:p>
    <w:p>
      <w:r>
        <w:tab/>
      </w:r>
      <w:r>
        <w:t>此方法会让所有线程拥有特权操作</w:t>
      </w:r>
    </w:p>
    <w:p>
      <w:r>
        <w:tab/>
      </w:r>
      <w:r>
        <w:t>不支持多处理器，多线程运行在不同的CPU上，每个线程会进入同一个critical section，关闭中断不会有用</w:t>
      </w:r>
    </w:p>
    <w:p>
      <w:r>
        <w:tab/>
      </w:r>
      <w:r>
        <w:t>会导致中断流失，会有系统问题</w:t>
      </w:r>
    </w:p>
    <w:p>
      <w:r>
        <w:tab/>
      </w:r>
      <w:r>
        <w:t>效率低</w:t>
      </w:r>
    </w:p>
    <w:p>
      <w:r>
        <w:br w:type="page"/>
      </w:r>
    </w:p>
    <w:p>
      <w:pPr>
        <w:pStyle w:val="5"/>
      </w:pPr>
      <w:r>
        <w:t>28.6</w:t>
      </w:r>
    </w:p>
    <w:p>
      <w:r>
        <w:t>让硬件支持锁</w:t>
      </w:r>
    </w:p>
    <w:p>
      <w:r>
        <w:t>测试并设置指令test-and-set instruction（也叫原子交换 automatic exchange）</w:t>
      </w:r>
    </w:p>
    <w:p/>
    <w:p>
      <w:r>
        <w:t>如果用代码的话（软件）：</w:t>
      </w:r>
    </w:p>
    <w:p>
      <w:r>
        <w:tab/>
      </w:r>
      <w:r>
        <w:t>正确性：</w:t>
      </w:r>
    </w:p>
    <w:p>
      <w:r>
        <w:tab/>
      </w:r>
      <w:r>
        <w:tab/>
      </w:r>
      <w:r>
        <w:t>有很大概率两个线程会进入critical section</w:t>
      </w:r>
    </w:p>
    <w:p>
      <w:r>
        <w:tab/>
      </w:r>
      <w:r>
        <w:t>性能：</w:t>
      </w:r>
    </w:p>
    <w:p>
      <w:r>
        <w:tab/>
      </w:r>
      <w:r>
        <w:tab/>
      </w:r>
      <w:r>
        <w:t>在线程已经有所时</w:t>
      </w:r>
    </w:p>
    <w:p>
      <w:r>
        <w:tab/>
      </w:r>
      <w:r>
        <w:tab/>
      </w:r>
      <w:r>
        <w:t>用的是自选等待spin-waiting（像while，不停检查值）</w:t>
      </w:r>
    </w:p>
    <w:p>
      <w:r>
        <w:tab/>
      </w:r>
      <w:r>
        <w:tab/>
      </w:r>
      <w:r>
        <w:t>浪费时间</w:t>
      </w:r>
    </w:p>
    <w:p>
      <w:r>
        <w:br w:type="page"/>
      </w:r>
    </w:p>
    <w:p>
      <w:pPr>
        <w:pStyle w:val="5"/>
      </w:pPr>
      <w:r>
        <w:t>28.7</w:t>
      </w:r>
    </w:p>
    <w:p>
      <w:r>
        <w:t>如果不用硬件的话是不行的</w:t>
      </w:r>
    </w:p>
    <w:p>
      <w:r>
        <w:t>一些系统提供了这个指令，支持这种lock（test-and-set指令）</w:t>
      </w:r>
    </w:p>
    <w:p>
      <w:r>
        <w:tab/>
      </w:r>
      <w:r>
        <w:t>SPIC-ldstub（load/store unsigned byte）</w:t>
      </w:r>
    </w:p>
    <w:p>
      <w:r>
        <w:tab/>
      </w:r>
      <w:r>
        <w:t>x86-xchg（atomic exchange）</w:t>
      </w:r>
    </w:p>
    <w:p>
      <w:r>
        <w:t>int TestAndSet(int * old, int new){</w:t>
      </w:r>
    </w:p>
    <w:p>
      <w:r>
        <w:tab/>
      </w:r>
      <w:r>
        <w:t>int getOld=*old;</w:t>
      </w:r>
    </w:p>
    <w:p>
      <w:r>
        <w:tab/>
      </w:r>
      <w:r>
        <w:t>*old=new;</w:t>
      </w:r>
    </w:p>
    <w:p>
      <w:r>
        <w:tab/>
      </w:r>
      <w:r>
        <w:t>return getOld;</w:t>
      </w:r>
    </w:p>
    <w:p>
      <w:r>
        <w:t>}//这个代码会原子地atomically执行</w:t>
      </w:r>
    </w:p>
    <w:p>
      <w:r>
        <w:t>//既可以测试旧值也也可以设置新值</w:t>
      </w:r>
    </w:p>
    <w:p/>
    <w:p>
      <w:r>
        <w:br w:type="page"/>
      </w:r>
    </w:p>
    <w:p>
      <w:pPr>
        <w:pStyle w:val="5"/>
      </w:pPr>
      <w:r>
        <w:t>28.7</w:t>
      </w:r>
    </w:p>
    <w:p>
      <w:r>
        <w:t>评价自旋锁</w:t>
      </w:r>
    </w:p>
    <w:p>
      <w:r>
        <w:tab/>
      </w:r>
      <w:r>
        <w:t>有正确性correctness</w:t>
      </w:r>
    </w:p>
    <w:p>
      <w:r>
        <w:tab/>
      </w:r>
      <w:r>
        <w:t>没有公平性fairness</w:t>
      </w:r>
    </w:p>
    <w:p>
      <w:r>
        <w:tab/>
      </w:r>
      <w:r>
        <w:tab/>
      </w:r>
      <w:r>
        <w:t>无法保证，可能会永远自旋</w:t>
      </w:r>
    </w:p>
    <w:p>
      <w:r>
        <w:tab/>
      </w:r>
      <w:r>
        <w:t>性能performance</w:t>
      </w:r>
    </w:p>
    <w:p>
      <w:r>
        <w:tab/>
      </w:r>
      <w:r>
        <w:tab/>
      </w:r>
      <w:r>
        <w:t>自旋锁性能开销相当大</w:t>
      </w:r>
    </w:p>
    <w:p>
      <w:r>
        <w:tab/>
      </w:r>
      <w:r>
        <w:tab/>
      </w:r>
      <w:r>
        <w:t>在单CPU下</w:t>
      </w:r>
    </w:p>
    <w:p>
      <w:r>
        <w:tab/>
      </w:r>
      <w:r>
        <w:tab/>
      </w:r>
      <w:r>
        <w:t>自旋一个时间片</w:t>
      </w:r>
    </w:p>
    <w:p>
      <w:r>
        <w:tab/>
      </w:r>
      <w:r>
        <w:tab/>
      </w:r>
      <w:r>
        <w:t>浪费CPU周期</w:t>
      </w:r>
    </w:p>
    <w:p>
      <w:r>
        <w:tab/>
      </w:r>
      <w:r>
        <w:tab/>
      </w:r>
      <w:r>
        <w:t>多CPU没问题</w:t>
      </w:r>
    </w:p>
    <w:p>
      <w:r>
        <w:t>28，9</w:t>
      </w:r>
    </w:p>
    <w:p>
      <w:r>
        <w:t>比较并交换</w:t>
      </w:r>
    </w:p>
    <w:p>
      <w:r>
        <w:tab/>
      </w:r>
      <w:r>
        <w:t>SPARC是compare-and-swap</w:t>
      </w:r>
    </w:p>
    <w:p>
      <w:r>
        <w:tab/>
      </w:r>
      <w:r>
        <w:t>x86是compare-and- exchange</w:t>
      </w:r>
    </w:p>
    <w:p>
      <w:r>
        <w:t>int compare_And_swap(int *ptr, int expect, int new){</w:t>
      </w:r>
    </w:p>
    <w:p>
      <w:r>
        <w:tab/>
      </w:r>
      <w:r>
        <w:t>int actual=*ptr;</w:t>
      </w:r>
    </w:p>
    <w:p>
      <w:r>
        <w:tab/>
      </w:r>
      <w:r>
        <w:t>if(actual==expect){</w:t>
      </w:r>
    </w:p>
    <w:p>
      <w:r>
        <w:tab/>
      </w:r>
      <w:r>
        <w:tab/>
      </w:r>
      <w:r>
        <w:t>*ptr=new;</w:t>
      </w:r>
    </w:p>
    <w:p>
      <w:r>
        <w:tab/>
      </w:r>
      <w:r>
        <w:t>}</w:t>
      </w:r>
    </w:p>
    <w:p>
      <w:r>
        <w:tab/>
      </w:r>
      <w:r>
        <w:t>return actual;</w:t>
      </w:r>
    </w:p>
    <w:p>
      <w:r>
        <w:t>}//减少赋值</w:t>
      </w:r>
    </w:p>
    <w:p/>
    <w:p>
      <w:r>
        <w:br w:type="page"/>
      </w:r>
    </w:p>
    <w:p>
      <w:pPr>
        <w:pStyle w:val="5"/>
      </w:pPr>
      <w:r>
        <w:t>28.10</w:t>
      </w:r>
    </w:p>
    <w:p>
      <w:r>
        <w:t>链接加载load-linked和条件储存store- condition</w:t>
      </w:r>
    </w:p>
    <w:p>
      <w:r>
        <w:t>load-linked</w:t>
      </w:r>
    </w:p>
    <w:p>
      <w:r>
        <w:tab/>
      </w:r>
      <w:r>
        <w:t>和加载指令类似</w:t>
      </w:r>
    </w:p>
    <w:p>
      <w:r>
        <w:t>store- condition</w:t>
      </w:r>
    </w:p>
    <w:p>
      <w:r>
        <w:tab/>
      </w:r>
      <w:r>
        <w:t>只有上一次加载的地址没有被更新时（调用load-linked）</w:t>
      </w:r>
    </w:p>
    <w:p>
      <w:r>
        <w:tab/>
      </w:r>
      <w:r>
        <w:t>才会被更新并返回1（超过）</w:t>
      </w:r>
    </w:p>
    <w:p>
      <w:r>
        <w:tab/>
      </w:r>
      <w:r>
        <w:t>不然返回0（失败）</w:t>
      </w:r>
    </w:p>
    <w:p/>
    <w:p>
      <w:r>
        <w:t>while（LoadLinked(&amp;lock-&gt;flag) || !StoreConditional(&amp;lock-&gt;flag,1));</w:t>
      </w:r>
    </w:p>
    <w:p/>
    <w:p/>
    <w:p>
      <w:r>
        <w:br w:type="page"/>
      </w:r>
    </w:p>
    <w:p>
      <w:pPr>
        <w:pStyle w:val="5"/>
      </w:pPr>
      <w:r>
        <w:t>28.11</w:t>
      </w:r>
    </w:p>
    <w:p>
      <w:r>
        <w:t>获取并增加fetch-and-add</w:t>
      </w:r>
    </w:p>
    <w:p>
      <w:r>
        <w:t>可以atomically返回地址的旧值</w:t>
      </w:r>
    </w:p>
    <w:p>
      <w:r>
        <w:t>并让该值增加1</w:t>
      </w:r>
    </w:p>
    <w:p/>
    <w:p>
      <w:r>
        <w:t>ticket锁</w:t>
      </w:r>
    </w:p>
    <w:p>
      <w:r>
        <w:t>一个数据结构</w:t>
      </w:r>
    </w:p>
    <w:p>
      <w:r>
        <w:tab/>
      </w:r>
      <w:r>
        <w:t>带有turn</w:t>
      </w:r>
    </w:p>
    <w:p>
      <w:r>
        <w:tab/>
      </w:r>
      <w:r>
        <w:t>和ticket</w:t>
      </w:r>
    </w:p>
    <w:p>
      <w:r>
        <w:t>当调用lock（）时</w:t>
      </w:r>
    </w:p>
    <w:p>
      <w:r>
        <w:tab/>
      </w:r>
      <w:r>
        <w:t>把ticket（0）作为参数放入fetch and add（ticket变为1）</w:t>
      </w:r>
    </w:p>
    <w:p>
      <w:r>
        <w:tab/>
      </w:r>
      <w:r>
        <w:t>返回值（0）会和turn（0）比较</w:t>
      </w:r>
    </w:p>
    <w:p>
      <w:r>
        <w:tab/>
      </w:r>
    </w:p>
    <w:p>
      <w:r>
        <w:t>当第二个线程调用lock（）时</w:t>
      </w:r>
    </w:p>
    <w:p>
      <w:r>
        <w:tab/>
      </w:r>
      <w:r>
        <w:t>把ticket（1）作为参数放入fetch and add（ticket变为2）</w:t>
      </w:r>
    </w:p>
    <w:p>
      <w:r>
        <w:tab/>
      </w:r>
      <w:r>
        <w:t>返回值（1）会和turn（0）比较</w:t>
      </w:r>
    </w:p>
    <w:p>
      <w:r>
        <w:tab/>
      </w:r>
      <w:r>
        <w:t>回旋锁</w:t>
      </w:r>
    </w:p>
    <w:p>
      <w:r>
        <w:t>以此类推</w:t>
      </w:r>
    </w:p>
    <w:p/>
    <w:p>
      <w:r>
        <w:t>当调用unlock（）时</w:t>
      </w:r>
    </w:p>
    <w:p>
      <w:r>
        <w:tab/>
      </w:r>
      <w:r>
        <w:t>把turn（1）作为参数放入fetch and add（turn 变为1，这样就可以让第二个线程进入critical section）</w:t>
      </w:r>
    </w:p>
    <w:p>
      <w:r>
        <w:t>这样可以让所有线程抢到锁</w:t>
      </w:r>
    </w:p>
    <w:p/>
    <w:p>
      <w:r>
        <w:br w:type="page"/>
      </w:r>
    </w:p>
    <w:p>
      <w:pPr>
        <w:pStyle w:val="5"/>
      </w:pPr>
      <w:r>
        <w:t>28.12</w:t>
      </w:r>
    </w:p>
    <w:p>
      <w:r>
        <w:t>自旋效率低下</w:t>
      </w:r>
    </w:p>
    <w:p>
      <w:r>
        <w:t>一个线程会自旋检查一个不会改变的值</w:t>
      </w:r>
    </w:p>
    <w:p>
      <w:r>
        <w:t>浪费整个时间片</w:t>
      </w:r>
    </w:p>
    <w:p>
      <w:r>
        <w:t>如果有N个线程竞争一个锁</w:t>
      </w:r>
    </w:p>
    <w:p>
      <w:r>
        <w:t>情况会更糟糕</w:t>
      </w:r>
    </w:p>
    <w:p>
      <w:r>
        <w:t>所以只有硬件支持是不够的</w:t>
      </w:r>
    </w:p>
    <w:p>
      <w:r>
        <w:t>还需要操作系统支持</w:t>
      </w:r>
    </w:p>
    <w:p/>
    <w:p>
      <w:r>
        <w:br w:type="page"/>
      </w:r>
    </w:p>
    <w:p>
      <w:pPr>
        <w:pStyle w:val="5"/>
      </w:pPr>
      <w:r>
        <w:t>28.13</w:t>
      </w:r>
    </w:p>
    <w:p>
      <w:r>
        <w:t>如果critical section的线程context switch，别的线程只会自旋</w:t>
      </w:r>
    </w:p>
    <w:p/>
    <w:p>
      <w:r>
        <w:t>方法1:</w:t>
      </w:r>
    </w:p>
    <w:p>
      <w:r>
        <w:tab/>
      </w:r>
      <w:r>
        <w:t>在自旋的时候，放弃CPU</w:t>
      </w:r>
    </w:p>
    <w:p>
      <w:r>
        <w:tab/>
      </w:r>
      <w:r>
        <w:t>yield():线程会调用它主动放弃CPU，让其他线程运行</w:t>
      </w:r>
    </w:p>
    <w:p>
      <w:r>
        <w:tab/>
      </w:r>
      <w:r>
        <w:tab/>
      </w:r>
      <w:r>
        <w:t>该系统调用可以让running态变为ready态</w:t>
      </w:r>
    </w:p>
    <w:p>
      <w:r>
        <w:t>问题：</w:t>
      </w:r>
    </w:p>
    <w:p>
      <w:r>
        <w:tab/>
      </w:r>
      <w:r>
        <w:t>如果有100个线程</w:t>
      </w:r>
    </w:p>
    <w:p>
      <w:r>
        <w:tab/>
      </w:r>
      <w:r>
        <w:t>只有一个线程持有锁</w:t>
      </w:r>
    </w:p>
    <w:p>
      <w:r>
        <w:tab/>
      </w:r>
      <w:r>
        <w:t>其余99个线程会一直处于让出</w:t>
      </w:r>
    </w:p>
    <w:p>
      <w:r>
        <w:tab/>
      </w:r>
      <w:r>
        <w:t>成本还是很高</w:t>
      </w:r>
    </w:p>
    <w:p>
      <w:r>
        <w:tab/>
      </w:r>
      <w:r>
        <w:t>而且持有锁的线程很可能会饿死</w:t>
      </w:r>
    </w:p>
    <w:p/>
    <w:p>
      <w:r>
        <w:br w:type="page"/>
      </w:r>
    </w:p>
    <w:p>
      <w:pPr>
        <w:pStyle w:val="5"/>
      </w:pPr>
      <w:r>
        <w:t>28.14</w:t>
      </w:r>
    </w:p>
    <w:p>
      <w:r>
        <w:t>需要一个队列来保存等待锁的线程</w:t>
      </w:r>
    </w:p>
    <w:p>
      <w:r>
        <w:t>park（）可以让调用线程休眠</w:t>
      </w:r>
    </w:p>
    <w:p>
      <w:r>
        <w:t>unpark（threadID）会唤醒线程</w:t>
      </w:r>
    </w:p>
    <w:p>
      <w:r>
        <w:t>在获取不到锁时休眠，在有锁时唤醒</w:t>
      </w:r>
    </w:p>
    <w:p>
      <w:r>
        <w:t>1 typedef struct __lock_t {</w:t>
      </w:r>
    </w:p>
    <w:p>
      <w:r>
        <w:t xml:space="preserve">2 </w:t>
      </w:r>
      <w:r>
        <w:tab/>
      </w:r>
      <w:r>
        <w:t>int flag;</w:t>
      </w:r>
    </w:p>
    <w:p>
      <w:r>
        <w:t xml:space="preserve">3 </w:t>
      </w:r>
      <w:r>
        <w:tab/>
      </w:r>
      <w:r>
        <w:t>int guard;</w:t>
      </w:r>
    </w:p>
    <w:p>
      <w:r>
        <w:t xml:space="preserve">4 </w:t>
      </w:r>
      <w:r>
        <w:tab/>
      </w:r>
      <w:r>
        <w:t>queue_t *q;</w:t>
      </w:r>
    </w:p>
    <w:p>
      <w:r>
        <w:t>5 } lock_t;</w:t>
      </w:r>
    </w:p>
    <w:p>
      <w:r>
        <w:t>6</w:t>
      </w:r>
    </w:p>
    <w:p>
      <w:r>
        <w:t>7 void lock_init(lock_t *m) {</w:t>
      </w:r>
    </w:p>
    <w:p>
      <w:r>
        <w:t xml:space="preserve">8 </w:t>
      </w:r>
      <w:r>
        <w:tab/>
      </w:r>
      <w:r>
        <w:t>m-&gt;flag = 0;</w:t>
      </w:r>
    </w:p>
    <w:p>
      <w:r>
        <w:t xml:space="preserve">9 </w:t>
      </w:r>
      <w:r>
        <w:tab/>
      </w:r>
      <w:r>
        <w:t>m-&gt;guard = 0;</w:t>
      </w:r>
    </w:p>
    <w:p>
      <w:r>
        <w:t xml:space="preserve">10 </w:t>
      </w:r>
      <w:r>
        <w:tab/>
      </w:r>
      <w:r>
        <w:t>queue_init(m-&gt;q);</w:t>
      </w:r>
    </w:p>
    <w:p>
      <w:r>
        <w:t>11 }</w:t>
      </w:r>
    </w:p>
    <w:p>
      <w:r>
        <w:t>12</w:t>
      </w:r>
    </w:p>
    <w:p>
      <w:r>
        <w:t>13 void lock(lock_t *m) {</w:t>
      </w:r>
    </w:p>
    <w:p>
      <w:r>
        <w:t xml:space="preserve">14 </w:t>
      </w:r>
      <w:r>
        <w:tab/>
      </w:r>
      <w:r>
        <w:t>while (TestAndSet(&amp;m-&gt;guard, 1) == 1)</w:t>
      </w:r>
    </w:p>
    <w:p>
      <w:r>
        <w:t xml:space="preserve">15 </w:t>
      </w:r>
      <w:r>
        <w:tab/>
      </w:r>
      <w:r>
        <w:tab/>
      </w:r>
      <w:r>
        <w:t>; //acquire guard lock by spinning</w:t>
      </w:r>
    </w:p>
    <w:p>
      <w:r>
        <w:t xml:space="preserve">16 </w:t>
      </w:r>
      <w:r>
        <w:tab/>
      </w:r>
      <w:r>
        <w:t>if (m-&gt;flag == 0) {</w:t>
      </w:r>
    </w:p>
    <w:p>
      <w:r>
        <w:t xml:space="preserve">17 </w:t>
      </w:r>
      <w:r>
        <w:tab/>
      </w:r>
      <w:r>
        <w:tab/>
      </w:r>
      <w:r>
        <w:t>m-&gt;flag = 1; // lock is acquired</w:t>
      </w:r>
    </w:p>
    <w:p>
      <w:r>
        <w:t xml:space="preserve">18 </w:t>
      </w:r>
      <w:r>
        <w:tab/>
      </w:r>
      <w:r>
        <w:tab/>
      </w:r>
      <w:r>
        <w:t>m-&gt;guard = 0;</w:t>
      </w:r>
    </w:p>
    <w:p>
      <w:r>
        <w:t xml:space="preserve">19 </w:t>
      </w:r>
      <w:r>
        <w:tab/>
      </w:r>
      <w:r>
        <w:t>} else {</w:t>
      </w:r>
    </w:p>
    <w:p>
      <w:r>
        <w:t xml:space="preserve">20 </w:t>
      </w:r>
      <w:r>
        <w:tab/>
      </w:r>
      <w:r>
        <w:tab/>
      </w:r>
      <w:r>
        <w:t>queue_add(m-&gt;q, gettid());</w:t>
      </w:r>
    </w:p>
    <w:p>
      <w:r>
        <w:t xml:space="preserve">21 </w:t>
      </w:r>
      <w:r>
        <w:tab/>
      </w:r>
      <w:r>
        <w:tab/>
      </w:r>
      <w:r>
        <w:t>m-&gt;guard = 0;</w:t>
      </w:r>
    </w:p>
    <w:p>
      <w:r>
        <w:t xml:space="preserve">22 </w:t>
      </w:r>
      <w:r>
        <w:tab/>
      </w:r>
      <w:r>
        <w:tab/>
      </w:r>
      <w:r>
        <w:t>park();</w:t>
      </w:r>
    </w:p>
    <w:p>
      <w:r>
        <w:t xml:space="preserve">23 </w:t>
      </w:r>
      <w:r>
        <w:tab/>
      </w:r>
      <w:r>
        <w:t>}</w:t>
      </w:r>
    </w:p>
    <w:p>
      <w:r>
        <w:t>24 }</w:t>
      </w:r>
    </w:p>
    <w:p>
      <w:r>
        <w:t>25</w:t>
      </w:r>
    </w:p>
    <w:p>
      <w:r>
        <w:t>26 void unlock(lock_t *m) {</w:t>
      </w:r>
    </w:p>
    <w:p>
      <w:r>
        <w:t xml:space="preserve">27 </w:t>
      </w:r>
      <w:r>
        <w:tab/>
      </w:r>
      <w:r>
        <w:t>while (TestAndSet(&amp;m-&gt;guard, 1) == 1)</w:t>
      </w:r>
    </w:p>
    <w:p>
      <w:r>
        <w:t xml:space="preserve">28 </w:t>
      </w:r>
      <w:r>
        <w:tab/>
      </w:r>
      <w:r>
        <w:tab/>
      </w:r>
      <w:r>
        <w:t>; //acquire guard lock by spinning</w:t>
      </w:r>
    </w:p>
    <w:p>
      <w:r>
        <w:t xml:space="preserve">29 </w:t>
      </w:r>
      <w:r>
        <w:tab/>
      </w:r>
      <w:r>
        <w:t>if (queue_empty(m-&gt;q))</w:t>
      </w:r>
    </w:p>
    <w:p>
      <w:r>
        <w:t xml:space="preserve">30 </w:t>
      </w:r>
      <w:r>
        <w:tab/>
      </w:r>
      <w:r>
        <w:tab/>
      </w:r>
      <w:r>
        <w:t>m-&gt;flag = 0; // let go of lock; no one wants it</w:t>
      </w:r>
    </w:p>
    <w:p>
      <w:r>
        <w:t xml:space="preserve">31 </w:t>
      </w:r>
      <w:r>
        <w:tab/>
      </w:r>
      <w:r>
        <w:t>else</w:t>
      </w:r>
    </w:p>
    <w:p>
      <w:r>
        <w:t xml:space="preserve">32 </w:t>
      </w:r>
      <w:r>
        <w:tab/>
      </w:r>
      <w:r>
        <w:tab/>
      </w:r>
      <w:r>
        <w:t>unpark(queue_remove(m-&gt;q)); // hold lock (for next thread!)</w:t>
      </w:r>
    </w:p>
    <w:p>
      <w:r>
        <w:t xml:space="preserve">33 </w:t>
      </w:r>
      <w:r>
        <w:tab/>
      </w:r>
      <w:r>
        <w:t>m-&gt;guard = 0;</w:t>
      </w:r>
    </w:p>
    <w:p>
      <w:r>
        <w:t>34 }</w:t>
      </w:r>
    </w:p>
    <w:p>
      <w:r>
        <w:tab/>
      </w:r>
    </w:p>
    <w:p>
      <w:r>
        <w:t>问题：</w:t>
      </w:r>
    </w:p>
    <w:p>
      <w:r>
        <w:tab/>
      </w:r>
      <w:r>
        <w:t>在调用park（）之前（已经加入了队列）突然开始上下文切换</w:t>
      </w:r>
    </w:p>
    <w:p>
      <w:r>
        <w:tab/>
      </w:r>
      <w:r>
        <w:t>正好这个持有锁的线程调用unlock（）</w:t>
      </w:r>
    </w:p>
    <w:p>
      <w:r>
        <w:tab/>
      </w:r>
      <w:r>
        <w:t>然后调用了unpark（）</w:t>
      </w:r>
    </w:p>
    <w:p>
      <w:r>
        <w:tab/>
      </w:r>
      <w:r>
        <w:t>移除了刚刚加入队列的threadID</w:t>
      </w:r>
    </w:p>
    <w:p>
      <w:r>
        <w:tab/>
      </w:r>
      <w:r>
        <w:t>这样那个线程就会永久休眠</w:t>
      </w:r>
    </w:p>
    <w:p>
      <w:r>
        <w:t>解决：</w:t>
      </w:r>
      <w:r>
        <w:tab/>
      </w:r>
    </w:p>
    <w:p>
      <w:r>
        <w:tab/>
      </w:r>
      <w:r>
        <w:t>用setpark（）</w:t>
      </w:r>
    </w:p>
    <w:p>
      <w:r>
        <w:tab/>
      </w:r>
      <w:r>
        <w:t>如果已经调用了unpark（）</w:t>
      </w:r>
    </w:p>
    <w:p>
      <w:r>
        <w:tab/>
      </w:r>
      <w:r>
        <w:t>在调用setpark（）</w:t>
      </w:r>
    </w:p>
    <w:p>
      <w:r>
        <w:tab/>
      </w:r>
      <w:r>
        <w:t>就会立即返回，而不是一直休眠</w:t>
      </w:r>
    </w:p>
    <w:p/>
    <w:p>
      <w:r>
        <w:br w:type="page"/>
      </w:r>
    </w:p>
    <w:p>
      <w:pPr>
        <w:pStyle w:val="5"/>
      </w:pPr>
      <w:r>
        <w:t>28.15</w:t>
      </w:r>
    </w:p>
    <w:p>
      <w:r>
        <w:t>Linux提供了futex（类似于park）</w:t>
      </w:r>
    </w:p>
    <w:p>
      <w:r>
        <w:tab/>
      </w:r>
      <w:r>
        <w:t>futex_wait(address,expected)</w:t>
      </w:r>
    </w:p>
    <w:p>
      <w:r>
        <w:tab/>
      </w:r>
      <w:r>
        <w:tab/>
      </w:r>
      <w:r>
        <w:t>如果address处的值==expected</w:t>
      </w:r>
    </w:p>
    <w:p>
      <w:r>
        <w:tab/>
      </w:r>
      <w:r>
        <w:tab/>
      </w:r>
      <w:r>
        <w:t>就会休眠</w:t>
      </w:r>
    </w:p>
    <w:p>
      <w:r>
        <w:tab/>
      </w:r>
      <w:r>
        <w:tab/>
      </w:r>
      <w:r>
        <w:t>否则就会返回</w:t>
      </w:r>
    </w:p>
    <w:p>
      <w:r>
        <w:tab/>
      </w:r>
      <w:r>
        <w:t>futex_wait(address)</w:t>
      </w:r>
    </w:p>
    <w:p>
      <w:r>
        <w:tab/>
      </w:r>
      <w:r>
        <w:tab/>
      </w:r>
      <w:r>
        <w:t>唤醒等待队列中的一个线程</w:t>
      </w:r>
    </w:p>
    <w:p/>
    <w:p>
      <w:r>
        <w:br w:type="page"/>
      </w:r>
    </w:p>
    <w:p>
      <w:pPr>
        <w:pStyle w:val="5"/>
      </w:pPr>
      <w:r>
        <w:t>28.16</w:t>
      </w:r>
    </w:p>
    <w:p>
      <w:r>
        <w:t>二阶段锁two- phase lock</w:t>
      </w:r>
    </w:p>
    <w:p>
      <w:r>
        <w:t>在很快要放弃锁的时候</w:t>
      </w:r>
    </w:p>
    <w:p>
      <w:r>
        <w:t>自旋spin其实很有用</w:t>
      </w:r>
    </w:p>
    <w:p>
      <w:r>
        <w:t>第一阶段会先spin一段时间，希望能获取锁</w:t>
      </w:r>
    </w:p>
    <w:p>
      <w:r>
        <w:t>如果第一阶段没有获取，到第二阶段，它会休眠</w:t>
      </w:r>
    </w:p>
    <w:p>
      <w:r>
        <w:t>(杂合hybrid)</w:t>
      </w:r>
    </w:p>
    <w:p>
      <w:r>
        <w:br w:type="page"/>
      </w:r>
    </w:p>
    <w:p>
      <w:pPr>
        <w:pStyle w:val="4"/>
      </w:pPr>
      <w:r>
        <w:t>29</w:t>
      </w:r>
    </w:p>
    <w:p>
      <w:pPr>
        <w:pStyle w:val="5"/>
      </w:pPr>
      <w:r>
        <w:t>29.0</w:t>
      </w:r>
    </w:p>
    <w:p>
      <w:r>
        <w:t>如何给数据结构加锁</w:t>
      </w:r>
    </w:p>
    <w:p>
      <w:r>
        <w:br w:type="page"/>
      </w:r>
    </w:p>
    <w:p>
      <w:pPr>
        <w:pStyle w:val="5"/>
      </w:pPr>
      <w:r>
        <w:t>29.1</w:t>
      </w:r>
    </w:p>
    <w:p>
      <w:r>
        <w:t>简单无扩展计数器</w:t>
      </w:r>
    </w:p>
    <w:p>
      <w:r>
        <w:tab/>
      </w:r>
      <w:r>
        <w:t>普通的线程安全thread safe</w:t>
      </w:r>
    </w:p>
    <w:p>
      <w:r>
        <w:tab/>
      </w:r>
      <w:r>
        <w:t>在线程越多的时候性能越差，耗时越多</w:t>
      </w:r>
    </w:p>
    <w:p>
      <w:r>
        <w:tab/>
      </w:r>
      <w:r>
        <w:t>多处理器上的多线程运行像单线程一样快（完美扩展perfect scaling）</w:t>
      </w:r>
    </w:p>
    <w:p/>
    <w:p>
      <w:r>
        <w:t>可扩展计数器</w:t>
      </w:r>
    </w:p>
    <w:p>
      <w:r>
        <w:tab/>
      </w:r>
      <w:r>
        <w:t>可扩展计数器很重要</w:t>
      </w:r>
    </w:p>
    <w:p>
      <w:r>
        <w:tab/>
      </w:r>
      <w:r>
        <w:t>懒惰计数器用多个局部计数器和一个全局计数器</w:t>
      </w:r>
    </w:p>
    <w:p>
      <w:r>
        <w:tab/>
      </w:r>
      <w:r>
        <w:t>先增加它的局部计数器</w:t>
      </w:r>
    </w:p>
    <w:p>
      <w:r>
        <w:tab/>
      </w:r>
      <w:r>
        <w:t>过一段时间之后用锁加到全局计数器</w:t>
      </w:r>
    </w:p>
    <w:p>
      <w:r>
        <w:tab/>
      </w:r>
      <w:r>
        <w:t>让全局计数器变为零</w:t>
      </w:r>
    </w:p>
    <w:p>
      <w:r>
        <w:tab/>
      </w:r>
      <w:r>
        <w:t>这个取决于一个值S（sloppiness）-到这个值S之后就会加到Global里</w:t>
      </w:r>
    </w:p>
    <w:p>
      <w:r>
        <w:tab/>
      </w:r>
      <w:r>
        <w:t>s越大，扩展性越大</w:t>
      </w:r>
    </w:p>
    <w:p>
      <w:r>
        <w:br w:type="page"/>
      </w:r>
    </w:p>
    <w:p>
      <w:pPr>
        <w:pStyle w:val="5"/>
      </w:pPr>
      <w:r>
        <w:t>29.2</w:t>
      </w:r>
    </w:p>
    <w:p>
      <w:r>
        <w:t>并发链表</w:t>
      </w:r>
    </w:p>
    <w:p>
      <w:r>
        <w:tab/>
      </w:r>
      <w:r>
        <w:t>。。。</w:t>
      </w:r>
    </w:p>
    <w:p/>
    <w:p>
      <w:r>
        <w:t>扩展列表</w:t>
      </w:r>
    </w:p>
    <w:p>
      <w:r>
        <w:t>手锁hand-over-hand locking</w:t>
      </w:r>
    </w:p>
    <w:p>
      <w:r>
        <w:tab/>
      </w:r>
      <w:r>
        <w:t>每个链表里都有一个锁，代替之前到一个锁</w:t>
      </w:r>
    </w:p>
    <w:p>
      <w:r>
        <w:tab/>
      </w:r>
      <w:r>
        <w:t>遍历列表时</w:t>
      </w:r>
    </w:p>
    <w:p>
      <w:r>
        <w:tab/>
      </w:r>
      <w:r>
        <w:t>抢到下个节点的锁</w:t>
      </w:r>
    </w:p>
    <w:p>
      <w:r>
        <w:tab/>
      </w:r>
      <w:r>
        <w:t>释放当前节点的锁</w:t>
      </w:r>
    </w:p>
    <w:p>
      <w:r>
        <w:tab/>
      </w:r>
      <w:r>
        <w:t>（开销巨大）</w:t>
      </w:r>
    </w:p>
    <w:p>
      <w:r>
        <w:br w:type="page"/>
      </w:r>
    </w:p>
    <w:p>
      <w:pPr>
        <w:pStyle w:val="5"/>
      </w:pPr>
      <w:r>
        <w:t>29.3</w:t>
      </w:r>
    </w:p>
    <w:p>
      <w:r>
        <w:t>并发队列</w:t>
      </w:r>
    </w:p>
    <w:p>
      <w:r>
        <w:tab/>
      </w:r>
      <w:r>
        <w:t>一个叫队列的数据结构</w:t>
      </w:r>
    </w:p>
    <w:p>
      <w:r>
        <w:tab/>
      </w:r>
      <w:r>
        <w:t>里面包含链表的头和尾</w:t>
      </w:r>
    </w:p>
    <w:p>
      <w:r>
        <w:tab/>
      </w:r>
      <w:r>
        <w:t>有两个锁-一个负责头，一个负责尾</w:t>
      </w:r>
    </w:p>
    <w:p>
      <w:r>
        <w:tab/>
      </w:r>
      <w:r>
        <w:t>增加时尾部增加</w:t>
      </w:r>
    </w:p>
    <w:p>
      <w:r>
        <w:tab/>
      </w:r>
      <w:r>
        <w:t>出队列从头部出</w:t>
      </w:r>
    </w:p>
    <w:p>
      <w:r>
        <w:br w:type="page"/>
      </w:r>
    </w:p>
    <w:p>
      <w:pPr>
        <w:pStyle w:val="5"/>
      </w:pPr>
      <w:r>
        <w:t>29.4</w:t>
      </w:r>
    </w:p>
    <w:p>
      <w:r>
        <w:t>散列表</w:t>
      </w:r>
    </w:p>
    <w:p>
      <w:r>
        <w:t>2 typedef struct __node_t {</w:t>
      </w:r>
    </w:p>
    <w:p>
      <w:r>
        <w:t xml:space="preserve">3 </w:t>
      </w:r>
      <w:r>
        <w:tab/>
      </w:r>
      <w:r>
        <w:t>int key;</w:t>
      </w:r>
    </w:p>
    <w:p>
      <w:r>
        <w:t xml:space="preserve">4 </w:t>
      </w:r>
      <w:r>
        <w:tab/>
      </w:r>
      <w:r>
        <w:t>struct __node_t *next;</w:t>
      </w:r>
    </w:p>
    <w:p>
      <w:r>
        <w:t>5 } node_t;</w:t>
      </w:r>
    </w:p>
    <w:p>
      <w:r>
        <w:t>6</w:t>
      </w:r>
    </w:p>
    <w:p>
      <w:r>
        <w:t>7 // basic list structure (one used per list)</w:t>
      </w:r>
    </w:p>
    <w:p>
      <w:r>
        <w:t>8 typedef struct __list_t {</w:t>
      </w:r>
    </w:p>
    <w:p>
      <w:r>
        <w:t xml:space="preserve">9 </w:t>
      </w:r>
      <w:r>
        <w:tab/>
      </w:r>
      <w:r>
        <w:t>node_t *head;</w:t>
      </w:r>
    </w:p>
    <w:p>
      <w:r>
        <w:t xml:space="preserve">10 </w:t>
      </w:r>
      <w:r>
        <w:tab/>
      </w:r>
      <w:r>
        <w:t>pthread_mutex_t lock;</w:t>
      </w:r>
    </w:p>
    <w:p>
      <w:r>
        <w:t>11 } list_t;</w:t>
      </w:r>
    </w:p>
    <w:p>
      <w:r>
        <w:t>12</w:t>
      </w:r>
    </w:p>
    <w:p>
      <w:r>
        <w:t>13 void List_Init(list_t *L) {</w:t>
      </w:r>
    </w:p>
    <w:p>
      <w:r>
        <w:t xml:space="preserve">14 </w:t>
      </w:r>
      <w:r>
        <w:tab/>
      </w:r>
      <w:r>
        <w:t>L-&gt;head = NULL;</w:t>
      </w:r>
    </w:p>
    <w:p>
      <w:r>
        <w:t xml:space="preserve">15 </w:t>
      </w:r>
      <w:r>
        <w:tab/>
      </w:r>
      <w:r>
        <w:t>pthread_mutex_init(&amp;L-&gt;lock, NULL);</w:t>
      </w:r>
    </w:p>
    <w:p>
      <w:r>
        <w:t>16 }</w:t>
      </w:r>
    </w:p>
    <w:p>
      <w:r>
        <w:t>17</w:t>
      </w:r>
    </w:p>
    <w:p>
      <w:r>
        <w:t>18 int List_Insert(list_t *L, int key) {</w:t>
      </w:r>
    </w:p>
    <w:p>
      <w:r>
        <w:t xml:space="preserve">19 </w:t>
      </w:r>
      <w:r>
        <w:tab/>
      </w:r>
    </w:p>
    <w:p>
      <w:r>
        <w:t xml:space="preserve">20 </w:t>
      </w:r>
      <w:r>
        <w:tab/>
      </w:r>
      <w:r>
        <w:t>node_t *new = malloc(sizeof(node_t));</w:t>
      </w:r>
    </w:p>
    <w:p>
      <w:r>
        <w:t xml:space="preserve">21 </w:t>
      </w:r>
      <w:r>
        <w:tab/>
      </w:r>
      <w:r>
        <w:t>if (new == NULL) {</w:t>
      </w:r>
    </w:p>
    <w:p>
      <w:r>
        <w:t xml:space="preserve">22 </w:t>
      </w:r>
      <w:r>
        <w:tab/>
      </w:r>
      <w:r>
        <w:tab/>
      </w:r>
      <w:r>
        <w:t>perror("malloc");</w:t>
      </w:r>
    </w:p>
    <w:p>
      <w:r>
        <w:t xml:space="preserve">23 </w:t>
      </w:r>
      <w:r>
        <w:tab/>
      </w:r>
      <w:r>
        <w:tab/>
      </w:r>
    </w:p>
    <w:p>
      <w:r>
        <w:t xml:space="preserve">24 </w:t>
      </w:r>
      <w:r>
        <w:tab/>
      </w:r>
      <w:r>
        <w:tab/>
      </w:r>
      <w:r>
        <w:t>return -1; // fail</w:t>
      </w:r>
    </w:p>
    <w:p>
      <w:r>
        <w:t xml:space="preserve">25 </w:t>
      </w:r>
      <w:r>
        <w:tab/>
      </w:r>
      <w:r>
        <w:t>}</w:t>
      </w:r>
    </w:p>
    <w:p>
      <w:r>
        <w:t xml:space="preserve">26 </w:t>
      </w:r>
      <w:r>
        <w:tab/>
      </w:r>
      <w:r>
        <w:t>new-&gt;key = key;</w:t>
      </w:r>
    </w:p>
    <w:p>
      <w:r>
        <w:tab/>
      </w:r>
      <w:r>
        <w:t>pthread_mutex_lock(&amp;L-&gt;lock);</w:t>
      </w:r>
    </w:p>
    <w:p>
      <w:r>
        <w:t xml:space="preserve">27 </w:t>
      </w:r>
      <w:r>
        <w:tab/>
      </w:r>
      <w:r>
        <w:t>new-&gt;next = L-&gt;head;</w:t>
      </w:r>
    </w:p>
    <w:p>
      <w:r>
        <w:t xml:space="preserve">28 </w:t>
      </w:r>
      <w:r>
        <w:tab/>
      </w:r>
      <w:r>
        <w:t>L-&gt;head = new;</w:t>
      </w:r>
    </w:p>
    <w:p>
      <w:r>
        <w:t xml:space="preserve">29 </w:t>
      </w:r>
      <w:r>
        <w:tab/>
      </w:r>
      <w:r>
        <w:t>pthread_mutex_unlock(&amp;L-&gt;lock);</w:t>
      </w:r>
    </w:p>
    <w:p>
      <w:r>
        <w:t xml:space="preserve">30 </w:t>
      </w:r>
      <w:r>
        <w:tab/>
      </w:r>
      <w:r>
        <w:t>return 0; // success</w:t>
      </w:r>
    </w:p>
    <w:p>
      <w:r>
        <w:t>31 }</w:t>
      </w:r>
    </w:p>
    <w:p>
      <w:r>
        <w:t>32</w:t>
      </w:r>
    </w:p>
    <w:p>
      <w:r>
        <w:t>33 int List_Lookup(list_t *L, int key) {</w:t>
      </w:r>
    </w:p>
    <w:p>
      <w:r>
        <w:t xml:space="preserve">34 </w:t>
      </w:r>
      <w:r>
        <w:tab/>
      </w:r>
      <w:r>
        <w:t>pthread_mutex_lock(&amp;L-&gt;lock);</w:t>
      </w:r>
    </w:p>
    <w:p>
      <w:r>
        <w:t xml:space="preserve">35 </w:t>
      </w:r>
      <w:r>
        <w:tab/>
      </w:r>
      <w:r>
        <w:t>node_t *curr = L-&gt;head;</w:t>
      </w:r>
    </w:p>
    <w:p>
      <w:r>
        <w:t xml:space="preserve">36 </w:t>
      </w:r>
      <w:r>
        <w:tab/>
      </w:r>
      <w:r>
        <w:t>while (curr) {</w:t>
      </w:r>
    </w:p>
    <w:p>
      <w:r>
        <w:t xml:space="preserve">37 </w:t>
      </w:r>
      <w:r>
        <w:tab/>
      </w:r>
      <w:r>
        <w:tab/>
      </w:r>
      <w:r>
        <w:t>if (curr-&gt;key == key) {</w:t>
      </w:r>
    </w:p>
    <w:p>
      <w:r>
        <w:t xml:space="preserve">38 </w:t>
      </w:r>
      <w:r>
        <w:tab/>
      </w:r>
      <w:r>
        <w:tab/>
      </w:r>
      <w:r>
        <w:tab/>
      </w:r>
      <w:r>
        <w:t>pthread_mutex_unlock(&amp;L-&gt;lock);</w:t>
      </w:r>
    </w:p>
    <w:p>
      <w:r>
        <w:t xml:space="preserve">39 </w:t>
      </w:r>
      <w:r>
        <w:tab/>
      </w:r>
      <w:r>
        <w:tab/>
      </w:r>
      <w:r>
        <w:tab/>
      </w:r>
      <w:r>
        <w:t>return 0; // success</w:t>
      </w:r>
    </w:p>
    <w:p>
      <w:r>
        <w:t xml:space="preserve">40 </w:t>
      </w:r>
      <w:r>
        <w:tab/>
      </w:r>
      <w:r>
        <w:tab/>
      </w:r>
      <w:r>
        <w:t>}</w:t>
      </w:r>
    </w:p>
    <w:p>
      <w:r>
        <w:t xml:space="preserve">41 </w:t>
      </w:r>
      <w:r>
        <w:tab/>
      </w:r>
      <w:r>
        <w:tab/>
      </w:r>
      <w:r>
        <w:t>curr = curr-&gt;next;</w:t>
      </w:r>
    </w:p>
    <w:p>
      <w:r>
        <w:t xml:space="preserve">42 </w:t>
      </w:r>
      <w:r>
        <w:tab/>
      </w:r>
      <w:r>
        <w:t>}</w:t>
      </w:r>
    </w:p>
    <w:p>
      <w:r>
        <w:t xml:space="preserve">43 </w:t>
      </w:r>
      <w:r>
        <w:tab/>
      </w:r>
      <w:r>
        <w:t>pthread_mutex_unlock(&amp;L-&gt;lock);</w:t>
      </w:r>
    </w:p>
    <w:p>
      <w:r>
        <w:t xml:space="preserve">44 </w:t>
      </w:r>
      <w:r>
        <w:tab/>
      </w:r>
      <w:r>
        <w:t>return -1; // failure</w:t>
      </w:r>
    </w:p>
    <w:p>
      <w:r>
        <w:t>45 }</w:t>
      </w:r>
    </w:p>
    <w:p>
      <w:r>
        <w:t>#####################################</w:t>
      </w:r>
    </w:p>
    <w:p>
      <w:r>
        <w:t>1 #define BUCKETS (101)</w:t>
      </w:r>
    </w:p>
    <w:p>
      <w:r>
        <w:t>2</w:t>
      </w:r>
    </w:p>
    <w:p>
      <w:r>
        <w:t>3 typedef struct __hash_t {</w:t>
      </w:r>
    </w:p>
    <w:p>
      <w:r>
        <w:t xml:space="preserve">4 </w:t>
      </w:r>
      <w:r>
        <w:tab/>
      </w:r>
      <w:r>
        <w:t>list_t lists[BUCKETS];</w:t>
      </w:r>
    </w:p>
    <w:p>
      <w:r>
        <w:t>5 } hash_t;</w:t>
      </w:r>
    </w:p>
    <w:p>
      <w:r>
        <w:t>6</w:t>
      </w:r>
    </w:p>
    <w:p>
      <w:r>
        <w:t>7 void Hash_Init(hash_t *H) {</w:t>
      </w:r>
    </w:p>
    <w:p>
      <w:r>
        <w:t xml:space="preserve">8 </w:t>
      </w:r>
      <w:r>
        <w:tab/>
      </w:r>
      <w:r>
        <w:t>int i;</w:t>
      </w:r>
    </w:p>
    <w:p>
      <w:r>
        <w:t xml:space="preserve">9 </w:t>
      </w:r>
      <w:r>
        <w:tab/>
      </w:r>
      <w:r>
        <w:t>for (i = 0; i &lt; BUCKETS; i++) {</w:t>
      </w:r>
    </w:p>
    <w:p>
      <w:r>
        <w:t xml:space="preserve">10 </w:t>
      </w:r>
      <w:r>
        <w:tab/>
      </w:r>
      <w:r>
        <w:tab/>
      </w:r>
      <w:r>
        <w:t>List_Init(&amp;H-&gt;lists[i]);</w:t>
      </w:r>
    </w:p>
    <w:p>
      <w:r>
        <w:t xml:space="preserve">11 </w:t>
      </w:r>
      <w:r>
        <w:tab/>
      </w:r>
      <w:r>
        <w:t>}</w:t>
      </w:r>
    </w:p>
    <w:p>
      <w:r>
        <w:t>12 }</w:t>
      </w:r>
    </w:p>
    <w:p>
      <w:r>
        <w:t>13</w:t>
      </w:r>
    </w:p>
    <w:p>
      <w:r>
        <w:t>14 int Hash_Insert(hash_t *H, int key) {</w:t>
      </w:r>
    </w:p>
    <w:p>
      <w:r>
        <w:t xml:space="preserve">15 </w:t>
      </w:r>
      <w:r>
        <w:tab/>
      </w:r>
      <w:r>
        <w:t>int bucket = key % BUCKETS;</w:t>
      </w:r>
    </w:p>
    <w:p>
      <w:r>
        <w:t xml:space="preserve">16 </w:t>
      </w:r>
      <w:r>
        <w:tab/>
      </w:r>
      <w:r>
        <w:t>return List_Insert(&amp;H-&gt;lists[bucket], key);</w:t>
      </w:r>
    </w:p>
    <w:p>
      <w:r>
        <w:t>17 }</w:t>
      </w:r>
    </w:p>
    <w:p>
      <w:r>
        <w:t>18</w:t>
      </w:r>
    </w:p>
    <w:p>
      <w:r>
        <w:t>19 int Hash_Lookup(hash_t *H, int key) {</w:t>
      </w:r>
    </w:p>
    <w:p>
      <w:r>
        <w:t xml:space="preserve">20 </w:t>
      </w:r>
      <w:r>
        <w:tab/>
      </w:r>
      <w:r>
        <w:t>int bucket = key % BUCKETS;</w:t>
      </w:r>
    </w:p>
    <w:p>
      <w:r>
        <w:t xml:space="preserve">21 </w:t>
      </w:r>
      <w:r>
        <w:tab/>
      </w:r>
      <w:r>
        <w:t>return List_Lookup(&amp;H-&gt;lists[bucket], key);</w:t>
      </w:r>
    </w:p>
    <w:p>
      <w:r>
        <w:t>22 }</w:t>
      </w:r>
    </w:p>
    <w:p/>
    <w:p>
      <w:r>
        <w:t>有100个散列桶</w:t>
      </w:r>
    </w:p>
    <w:p>
      <w:r>
        <w:t>利用空间换时间</w:t>
      </w:r>
    </w:p>
    <w:p>
      <w:r>
        <w:t>有很多分支</w:t>
      </w:r>
    </w:p>
    <w:p>
      <w:r>
        <w:t>重要读取会很快</w:t>
      </w:r>
    </w:p>
    <w:p>
      <w:r>
        <w:t>性能高</w:t>
      </w:r>
    </w:p>
    <w:p>
      <w:r>
        <w:br w:type="page"/>
      </w:r>
    </w:p>
    <w:p>
      <w:pPr>
        <w:pStyle w:val="4"/>
      </w:pPr>
      <w:r>
        <w:t>30</w:t>
      </w:r>
    </w:p>
    <w:p>
      <w:pPr>
        <w:pStyle w:val="5"/>
      </w:pPr>
      <w:r>
        <w:t>30.0</w:t>
      </w:r>
    </w:p>
    <w:p>
      <w:r>
        <w:t>锁并不是并发程序设计的唯一原语</w:t>
      </w:r>
    </w:p>
    <w:p>
      <w:r>
        <w:t>线程会在某一条件condition满足后会继续运行</w:t>
      </w:r>
    </w:p>
    <w:p>
      <w:r>
        <w:t>join（）等待是如何实现的呢？</w:t>
      </w:r>
    </w:p>
    <w:p/>
    <w:p>
      <w:r>
        <w:br w:type="page"/>
      </w:r>
    </w:p>
    <w:p>
      <w:pPr>
        <w:pStyle w:val="5"/>
      </w:pPr>
      <w:r>
        <w:t>30.1</w:t>
      </w:r>
    </w:p>
    <w:p>
      <w:r>
        <w:t>线程可以使用条件变量condition variable</w:t>
      </w:r>
    </w:p>
    <w:p>
      <w:r>
        <w:t>condition variable 是一个显式队列</w:t>
      </w:r>
    </w:p>
    <w:p>
      <w:r>
        <w:t>当某些状态不满足的话</w:t>
      </w:r>
    </w:p>
    <w:p>
      <w:r>
        <w:t>线程会把自己加入队列</w:t>
      </w:r>
    </w:p>
    <w:p>
      <w:r>
        <w:t>waiting该条件</w:t>
      </w:r>
    </w:p>
    <w:p>
      <w:r>
        <w:t>pthread_cond_t c;</w:t>
      </w:r>
    </w:p>
    <w:p>
      <w:r>
        <w:t>线程要睡时用wait（）</w:t>
      </w:r>
    </w:p>
    <w:p>
      <w:r>
        <w:t>线程要唤醒时用signal（）</w:t>
      </w:r>
    </w:p>
    <w:p>
      <w:r>
        <w:t>（hold the lock when calling signal）</w:t>
      </w:r>
    </w:p>
    <w:p>
      <w:r>
        <w:br w:type="page"/>
      </w:r>
    </w:p>
    <w:p>
      <w:pPr>
        <w:pStyle w:val="5"/>
      </w:pPr>
      <w:r>
        <w:t>30.2</w:t>
      </w:r>
    </w:p>
    <w:p>
      <w:r>
        <w:t>生产者/消费者（producer/consumer）</w:t>
      </w:r>
    </w:p>
    <w:p>
      <w:r>
        <w:t>界缓冲区bounded buffer</w:t>
      </w:r>
    </w:p>
    <w:p/>
    <w:p>
      <w:r>
        <w:t>producer 有一个或多个</w:t>
      </w:r>
    </w:p>
    <w:p>
      <w:r>
        <w:tab/>
      </w:r>
      <w:r>
        <w:t>它们把生成的数据放入缓冲区</w:t>
      </w:r>
    </w:p>
    <w:p>
      <w:r>
        <w:t>consumer 有一个</w:t>
      </w:r>
    </w:p>
    <w:p>
      <w:r>
        <w:tab/>
      </w:r>
      <w:r>
        <w:t>它从缓存区取走数据</w:t>
      </w:r>
    </w:p>
    <w:p>
      <w:r>
        <w:t>（如producer把http请求放入队列（缓冲区），consumer取走请求并处理）</w:t>
      </w:r>
    </w:p>
    <w:p>
      <w:r>
        <w:t>（管道也是用bounded buffer-  cowsay helloCaesar|cowsay 左边是producer右边是consumer）</w:t>
      </w:r>
    </w:p>
    <w:p>
      <w:r>
        <w:t>唤醒只会唤醒一个线程</w:t>
      </w:r>
    </w:p>
    <w:p/>
    <w:p>
      <w:r>
        <w:br w:type="page"/>
      </w:r>
    </w:p>
    <w:p>
      <w:pPr>
        <w:pStyle w:val="5"/>
      </w:pPr>
      <w:r>
        <w:t>30.3</w:t>
      </w:r>
    </w:p>
    <w:p>
      <w:r>
        <w:t>覆盖条件covering condition</w:t>
      </w:r>
    </w:p>
    <w:p>
      <w:r>
        <w:t>pthread_cond_broadcast()唤醒所有等待的线程（可能会影响性能）</w:t>
      </w:r>
    </w:p>
    <w:p>
      <w:r>
        <w:br w:type="page"/>
      </w:r>
    </w:p>
    <w:p>
      <w:pPr>
        <w:pStyle w:val="4"/>
      </w:pPr>
      <w:r>
        <w:t>31</w:t>
      </w:r>
    </w:p>
    <w:p>
      <w:pPr>
        <w:pStyle w:val="5"/>
      </w:pPr>
      <w:r>
        <w:t>31.1</w:t>
      </w:r>
    </w:p>
    <w:p>
      <w:r>
        <w:t>信号量</w:t>
      </w:r>
    </w:p>
    <w:p/>
    <w:p>
      <w:r>
        <w:t>初始化：</w:t>
      </w:r>
    </w:p>
    <w:p>
      <w:r>
        <w:tab/>
      </w:r>
      <w:r>
        <w:t>#include &lt;semaphore&gt;</w:t>
      </w:r>
    </w:p>
    <w:p>
      <w:r>
        <w:tab/>
      </w:r>
      <w:r>
        <w:t>sem_t s;</w:t>
      </w:r>
    </w:p>
    <w:p>
      <w:r>
        <w:tab/>
      </w:r>
      <w:r>
        <w:t>sem_init(&amp;s,0,1);(次函数在mac上被弃用，所以可能会没有用)</w:t>
      </w:r>
    </w:p>
    <w:p>
      <w:r>
        <w:tab/>
      </w:r>
      <w:r>
        <w:t>第三个参数将值初始化为1</w:t>
      </w:r>
    </w:p>
    <w:p>
      <w:r>
        <w:tab/>
      </w:r>
      <w:r>
        <w:t>第二个参数表示信号量在同一个进程的多个线程是共享的</w:t>
      </w:r>
    </w:p>
    <w:p>
      <w:r>
        <w:t>用法：</w:t>
      </w:r>
    </w:p>
    <w:p>
      <w:r>
        <w:tab/>
      </w:r>
      <w:r>
        <w:t>int sem_wait()</w:t>
      </w:r>
    </w:p>
    <w:p>
      <w:r>
        <w:tab/>
      </w:r>
      <w:r>
        <w:tab/>
      </w:r>
      <w:r>
        <w:t>要么在信号值&gt;=1是直接返回</w:t>
      </w:r>
    </w:p>
    <w:p>
      <w:r>
        <w:tab/>
      </w:r>
      <w:r>
        <w:tab/>
      </w:r>
      <w:r>
        <w:t>要么让调用线程挂起（自己睡眠，放弃处理器）</w:t>
      </w:r>
    </w:p>
    <w:p>
      <w:r>
        <w:tab/>
      </w:r>
      <w:r>
        <w:tab/>
      </w:r>
      <w:r>
        <w:t>知道有post（）操作</w:t>
      </w:r>
    </w:p>
    <w:p/>
    <w:p>
      <w:r>
        <w:tab/>
      </w:r>
      <w:r>
        <w:t>int sem_post()</w:t>
      </w:r>
    </w:p>
    <w:p>
      <w:r>
        <w:tab/>
      </w:r>
      <w:r>
        <w:tab/>
      </w:r>
      <w:r>
        <w:t>直接增加信号量的值</w:t>
      </w:r>
    </w:p>
    <w:p>
      <w:r>
        <w:tab/>
      </w:r>
      <w:r>
        <w:tab/>
      </w:r>
      <w:r>
        <w:t>如果有等待的线程</w:t>
      </w:r>
    </w:p>
    <w:p>
      <w:r>
        <w:tab/>
      </w:r>
      <w:r>
        <w:tab/>
      </w:r>
      <w:r>
        <w:t>只唤醒其中的一个</w:t>
      </w:r>
    </w:p>
    <w:p>
      <w:r>
        <w:tab/>
      </w:r>
      <w:r>
        <w:t>当信号量为负数时</w:t>
      </w:r>
    </w:p>
    <w:p>
      <w:r>
        <w:tab/>
      </w:r>
      <w:r>
        <w:t>值为等待线程的个数</w:t>
      </w:r>
    </w:p>
    <w:p/>
    <w:p>
      <w:r>
        <w:br w:type="page"/>
      </w:r>
    </w:p>
    <w:p>
      <w:pPr>
        <w:pStyle w:val="5"/>
      </w:pPr>
      <w:r>
        <w:t>31.2</w:t>
      </w:r>
    </w:p>
    <w:p>
      <w:r>
        <w:t>将信号量作为锁</w:t>
      </w:r>
    </w:p>
    <w:p>
      <w:r>
        <w:t>锁只有两个状态-持有和未持有</w:t>
      </w:r>
    </w:p>
    <w:p>
      <w:r>
        <w:tab/>
      </w:r>
      <w:r>
        <w:t>二值信号量binary semaphore</w:t>
      </w:r>
    </w:p>
    <w:p>
      <w:r>
        <w:t>调度程序状态schedular state：</w:t>
      </w:r>
    </w:p>
    <w:p>
      <w:r>
        <w:tab/>
      </w:r>
      <w:r>
        <w:t>运行</w:t>
      </w:r>
    </w:p>
    <w:p>
      <w:r>
        <w:tab/>
      </w:r>
      <w:r>
        <w:t>就绪</w:t>
      </w:r>
    </w:p>
    <w:p>
      <w:r>
        <w:tab/>
      </w:r>
      <w:r>
        <w:tab/>
      </w:r>
      <w:r>
        <w:t>等待别的线程运行</w:t>
      </w:r>
    </w:p>
    <w:p>
      <w:r>
        <w:tab/>
      </w:r>
      <w:r>
        <w:t>睡眠</w:t>
      </w:r>
    </w:p>
    <w:p/>
    <w:p>
      <w:r>
        <w:br w:type="page"/>
      </w:r>
    </w:p>
    <w:p>
      <w:pPr>
        <w:pStyle w:val="5"/>
      </w:pPr>
      <w:r>
        <w:t>31.3</w:t>
      </w:r>
    </w:p>
    <w:p>
      <w:r>
        <w:t>生产者producer 消费者consumer</w:t>
      </w:r>
    </w:p>
    <w:p>
      <w:r>
        <w:t>1 int buffer[MAX];</w:t>
      </w:r>
    </w:p>
    <w:p>
      <w:r>
        <w:t>2 int fill = 0;</w:t>
      </w:r>
    </w:p>
    <w:p>
      <w:r>
        <w:t>3 int use = 0;</w:t>
      </w:r>
    </w:p>
    <w:p>
      <w:r>
        <w:t>4</w:t>
      </w:r>
    </w:p>
    <w:p>
      <w:r>
        <w:t>5 void put(int value) {</w:t>
      </w:r>
    </w:p>
    <w:p>
      <w:r>
        <w:t xml:space="preserve">6 </w:t>
      </w:r>
      <w:r>
        <w:tab/>
      </w:r>
      <w:r>
        <w:t>buffer[fill] = value; // line f1</w:t>
      </w:r>
    </w:p>
    <w:p>
      <w:r>
        <w:t xml:space="preserve">7 </w:t>
      </w:r>
      <w:r>
        <w:tab/>
      </w:r>
      <w:r>
        <w:t>fill = (fill + 1) % MAX; // line f2</w:t>
      </w:r>
    </w:p>
    <w:p>
      <w:r>
        <w:t xml:space="preserve">8 } </w:t>
      </w:r>
    </w:p>
    <w:p>
      <w:r>
        <w:t>9</w:t>
      </w:r>
    </w:p>
    <w:p>
      <w:r>
        <w:t>10 int get() {</w:t>
      </w:r>
    </w:p>
    <w:p>
      <w:r>
        <w:t xml:space="preserve">11 </w:t>
      </w:r>
      <w:r>
        <w:tab/>
      </w:r>
      <w:r>
        <w:t>int tmp = buffer[use]; // line g1</w:t>
      </w:r>
    </w:p>
    <w:p>
      <w:r>
        <w:t xml:space="preserve">12 </w:t>
      </w:r>
      <w:r>
        <w:tab/>
      </w:r>
      <w:r>
        <w:t>use = (use + 1) % MAX; // line g2</w:t>
      </w:r>
    </w:p>
    <w:p>
      <w:r>
        <w:t xml:space="preserve">13 </w:t>
      </w:r>
      <w:r>
        <w:tab/>
      </w:r>
      <w:r>
        <w:t>return tmp;</w:t>
      </w:r>
    </w:p>
    <w:p>
      <w:r>
        <w:t>14 }</w:t>
      </w:r>
    </w:p>
    <w:p>
      <w:r>
        <w:tab/>
      </w:r>
      <w:r>
        <w:t>Figure 31.9: The Put And Get Routines</w:t>
      </w:r>
    </w:p>
    <w:p/>
    <w:p>
      <w:r>
        <w:t>1 sem_t empty;</w:t>
      </w:r>
    </w:p>
    <w:p>
      <w:r>
        <w:t>2 sem_t full;</w:t>
      </w:r>
    </w:p>
    <w:p>
      <w:r>
        <w:t xml:space="preserve">  sem_t lock;</w:t>
      </w:r>
    </w:p>
    <w:p>
      <w:r>
        <w:t>3</w:t>
      </w:r>
    </w:p>
    <w:p>
      <w:r>
        <w:t>4 void *producer(void *arg) {</w:t>
      </w:r>
    </w:p>
    <w:p>
      <w:r>
        <w:t xml:space="preserve">5 </w:t>
      </w:r>
      <w:r>
        <w:tab/>
      </w:r>
      <w:r>
        <w:t>int i;</w:t>
      </w:r>
    </w:p>
    <w:p>
      <w:r>
        <w:t xml:space="preserve">6 </w:t>
      </w:r>
      <w:r>
        <w:tab/>
      </w:r>
      <w:r>
        <w:t>for (i = 0; i &lt; loops; i++) {</w:t>
      </w:r>
    </w:p>
    <w:p>
      <w:r>
        <w:t xml:space="preserve">7 </w:t>
      </w:r>
      <w:r>
        <w:tab/>
      </w:r>
      <w:r>
        <w:tab/>
      </w:r>
      <w:r>
        <w:t>sem_wait(&amp;empty); // line P1</w:t>
      </w:r>
    </w:p>
    <w:p>
      <w:r>
        <w:tab/>
      </w:r>
      <w:r>
        <w:tab/>
      </w:r>
      <w:r>
        <w:t>sem_wait(&amp;lock);</w:t>
      </w:r>
    </w:p>
    <w:p>
      <w:r>
        <w:t xml:space="preserve">8 </w:t>
      </w:r>
      <w:r>
        <w:tab/>
      </w:r>
      <w:r>
        <w:tab/>
      </w:r>
      <w:r>
        <w:t>put(i); // line P2</w:t>
      </w:r>
    </w:p>
    <w:p>
      <w:r>
        <w:tab/>
      </w:r>
      <w:r>
        <w:tab/>
      </w:r>
      <w:r>
        <w:t>sem_post(&amp;lock);</w:t>
      </w:r>
    </w:p>
    <w:p>
      <w:r>
        <w:t xml:space="preserve">9 </w:t>
      </w:r>
      <w:r>
        <w:tab/>
      </w:r>
      <w:r>
        <w:tab/>
      </w:r>
      <w:r>
        <w:t>sem_post(&amp;full); // line P3</w:t>
      </w:r>
    </w:p>
    <w:p>
      <w:r>
        <w:t xml:space="preserve">10 </w:t>
      </w:r>
      <w:r>
        <w:tab/>
      </w:r>
      <w:r>
        <w:t>}</w:t>
      </w:r>
    </w:p>
    <w:p>
      <w:r>
        <w:t>11 }</w:t>
      </w:r>
    </w:p>
    <w:p>
      <w:r>
        <w:t>12</w:t>
      </w:r>
    </w:p>
    <w:p>
      <w:r>
        <w:t>13 void *consumer(void *arg) {</w:t>
      </w:r>
    </w:p>
    <w:p>
      <w:r>
        <w:t xml:space="preserve">14 </w:t>
      </w:r>
      <w:r>
        <w:tab/>
      </w:r>
      <w:r>
        <w:t>int i, tmp = 0;</w:t>
      </w:r>
    </w:p>
    <w:p>
      <w:r>
        <w:t xml:space="preserve">15 </w:t>
      </w:r>
      <w:r>
        <w:tab/>
      </w:r>
      <w:r>
        <w:t>while (tmp != -1) {</w:t>
      </w:r>
    </w:p>
    <w:p>
      <w:r>
        <w:t xml:space="preserve">16 </w:t>
      </w:r>
      <w:r>
        <w:tab/>
      </w:r>
      <w:r>
        <w:tab/>
      </w:r>
      <w:r>
        <w:t>sem_wait(&amp;full); // line C1</w:t>
      </w:r>
    </w:p>
    <w:p>
      <w:r>
        <w:tab/>
      </w:r>
      <w:r>
        <w:tab/>
      </w:r>
      <w:r>
        <w:t>sem_wait(&amp;lock);</w:t>
      </w:r>
    </w:p>
    <w:p>
      <w:r>
        <w:t xml:space="preserve">17 </w:t>
      </w:r>
      <w:r>
        <w:tab/>
      </w:r>
      <w:r>
        <w:tab/>
      </w:r>
      <w:r>
        <w:t>tmp = get(); // line C2</w:t>
      </w:r>
    </w:p>
    <w:p>
      <w:r>
        <w:tab/>
      </w:r>
      <w:r>
        <w:tab/>
      </w:r>
      <w:r>
        <w:t>sem_post(&amp;lock);</w:t>
      </w:r>
    </w:p>
    <w:p>
      <w:r>
        <w:t xml:space="preserve">18 </w:t>
      </w:r>
      <w:r>
        <w:tab/>
      </w:r>
      <w:r>
        <w:tab/>
      </w:r>
      <w:r>
        <w:t>sem_post(&amp;empty); // line C3</w:t>
      </w:r>
    </w:p>
    <w:p>
      <w:r>
        <w:t xml:space="preserve">19 </w:t>
      </w:r>
      <w:r>
        <w:tab/>
      </w:r>
      <w:r>
        <w:tab/>
      </w:r>
      <w:r>
        <w:t>printf("%d\n", tmp);</w:t>
      </w:r>
    </w:p>
    <w:p>
      <w:r>
        <w:t xml:space="preserve">20 </w:t>
      </w:r>
      <w:r>
        <w:tab/>
      </w:r>
      <w:r>
        <w:t>}</w:t>
      </w:r>
    </w:p>
    <w:p>
      <w:r>
        <w:t>21 }</w:t>
      </w:r>
    </w:p>
    <w:p>
      <w:r>
        <w:t>22</w:t>
      </w:r>
    </w:p>
    <w:p>
      <w:r>
        <w:t>23 int main(int argc, char *argv[]) {</w:t>
      </w:r>
    </w:p>
    <w:p>
      <w:r>
        <w:t xml:space="preserve">24 </w:t>
      </w:r>
      <w:r>
        <w:tab/>
      </w:r>
      <w:r>
        <w:t>// ...</w:t>
      </w:r>
    </w:p>
    <w:p>
      <w:r>
        <w:tab/>
      </w:r>
      <w:r>
        <w:t>sem_init(&amp;lock,0,1)//二值信号锁-防止在MAX&gt;1时多个线程同时进入put（）</w:t>
      </w:r>
    </w:p>
    <w:p>
      <w:r>
        <w:t xml:space="preserve">25 </w:t>
      </w:r>
      <w:r>
        <w:tab/>
      </w:r>
      <w:r>
        <w:t>sem_init(&amp;empty, 0, MAX); // MAX buffers are empty to begin with...</w:t>
      </w:r>
    </w:p>
    <w:p>
      <w:r>
        <w:t xml:space="preserve">26 </w:t>
      </w:r>
      <w:r>
        <w:tab/>
      </w:r>
      <w:r>
        <w:t>sem_init(&amp;full, 0, 0); // ... and 0 are full</w:t>
      </w:r>
    </w:p>
    <w:p>
      <w:r>
        <w:t xml:space="preserve">27 </w:t>
      </w:r>
      <w:r>
        <w:tab/>
      </w:r>
      <w:r>
        <w:t>// ...</w:t>
      </w:r>
    </w:p>
    <w:p>
      <w:r>
        <w:t>28 }</w:t>
      </w:r>
    </w:p>
    <w:p>
      <w:r>
        <w:t>Figure 31.10: Adding The Full And Empty Conditions</w:t>
      </w:r>
    </w:p>
    <w:p/>
    <w:p/>
    <w:p>
      <w:r>
        <w:br w:type="page"/>
      </w:r>
    </w:p>
    <w:p>
      <w:pPr>
        <w:pStyle w:val="5"/>
      </w:pPr>
      <w:r>
        <w:t>31.5</w:t>
      </w:r>
    </w:p>
    <w:p>
      <w:r>
        <w:t>读者-写者 锁 reader- writer lock</w:t>
      </w:r>
    </w:p>
    <w:p/>
    <w:p>
      <w:r>
        <w:t>rwlock_acquire_writelock()获得锁</w:t>
      </w:r>
    </w:p>
    <w:p>
      <w:r>
        <w:t>rwlock_release_writelock()释放锁</w:t>
      </w:r>
    </w:p>
    <w:p>
      <w:r>
        <w:t>通过writelock信号量保证只有一个写者能获得锁进入critical section</w:t>
      </w:r>
    </w:p>
    <w:p/>
    <w:p>
      <w:r>
        <w:t>1 typedef struct _rwlock_t {</w:t>
      </w:r>
    </w:p>
    <w:p>
      <w:r>
        <w:t xml:space="preserve">2 </w:t>
      </w:r>
      <w:r>
        <w:tab/>
      </w:r>
      <w:r>
        <w:t>sem_t lock; // binary semaphore (basic lock)</w:t>
      </w:r>
    </w:p>
    <w:p>
      <w:r>
        <w:t xml:space="preserve">3 </w:t>
      </w:r>
      <w:r>
        <w:tab/>
      </w:r>
      <w:r>
        <w:t>sem_t writelock; // used to allow ONE writer or MANY readers</w:t>
      </w:r>
    </w:p>
    <w:p>
      <w:r>
        <w:t xml:space="preserve">4 </w:t>
      </w:r>
      <w:r>
        <w:tab/>
      </w:r>
      <w:r>
        <w:t>int readers; // count of readers reading in critical section</w:t>
      </w:r>
    </w:p>
    <w:p>
      <w:r>
        <w:t>5 } rwlock_t;</w:t>
      </w:r>
    </w:p>
    <w:p>
      <w:r>
        <w:t>6</w:t>
      </w:r>
    </w:p>
    <w:p>
      <w:r>
        <w:t>7 void rwlock_init(rwlock_t *rw) {</w:t>
      </w:r>
    </w:p>
    <w:p>
      <w:r>
        <w:t xml:space="preserve">8 </w:t>
      </w:r>
      <w:r>
        <w:tab/>
      </w:r>
      <w:r>
        <w:t>rw-&gt;readers = 0;</w:t>
      </w:r>
    </w:p>
    <w:p>
      <w:r>
        <w:t xml:space="preserve">9 </w:t>
      </w:r>
      <w:r>
        <w:tab/>
      </w:r>
      <w:r>
        <w:t>sem_init(&amp;rw-&gt;lock, 0, 1);</w:t>
      </w:r>
    </w:p>
    <w:p>
      <w:r>
        <w:t xml:space="preserve">10 </w:t>
      </w:r>
      <w:r>
        <w:tab/>
      </w:r>
      <w:r>
        <w:t>sem_init(&amp;rw-&gt;writelock, 0, 1);</w:t>
      </w:r>
    </w:p>
    <w:p>
      <w:r>
        <w:t>11 }</w:t>
      </w:r>
    </w:p>
    <w:p>
      <w:r>
        <w:t>12</w:t>
      </w:r>
    </w:p>
    <w:p>
      <w:r>
        <w:t>13 void rwlock_acquire_readlock(rwlock_t *rw) {</w:t>
      </w:r>
    </w:p>
    <w:p>
      <w:r>
        <w:t xml:space="preserve">14 </w:t>
      </w:r>
      <w:r>
        <w:tab/>
      </w:r>
      <w:r>
        <w:t>sem_wait(&amp;rw-&gt;lock);</w:t>
      </w:r>
    </w:p>
    <w:p>
      <w:r>
        <w:t xml:space="preserve">15 </w:t>
      </w:r>
      <w:r>
        <w:tab/>
      </w:r>
      <w:r>
        <w:t>rw-&gt;readers++;</w:t>
      </w:r>
    </w:p>
    <w:p>
      <w:r>
        <w:t xml:space="preserve">16 </w:t>
      </w:r>
      <w:r>
        <w:tab/>
      </w:r>
      <w:r>
        <w:t>if (rw-&gt;readers == 1)</w:t>
      </w:r>
    </w:p>
    <w:p>
      <w:r>
        <w:t xml:space="preserve">17 </w:t>
      </w:r>
      <w:r>
        <w:tab/>
      </w:r>
      <w:r>
        <w:tab/>
      </w:r>
      <w:r>
        <w:t>sem_wait(&amp;rw-&gt;writelock); // first reader acquires writelock</w:t>
      </w:r>
    </w:p>
    <w:p>
      <w:r>
        <w:t xml:space="preserve">18 </w:t>
      </w:r>
      <w:r>
        <w:tab/>
      </w:r>
      <w:r>
        <w:t>sem_post(&amp;rw-&gt;lock);</w:t>
      </w:r>
    </w:p>
    <w:p>
      <w:r>
        <w:t>19 }</w:t>
      </w:r>
    </w:p>
    <w:p>
      <w:r>
        <w:t>20</w:t>
      </w:r>
    </w:p>
    <w:p>
      <w:r>
        <w:t>21 void rwlock_release_readlock(rwlock_t *rw) {</w:t>
      </w:r>
    </w:p>
    <w:p>
      <w:r>
        <w:t xml:space="preserve">22 </w:t>
      </w:r>
      <w:r>
        <w:tab/>
      </w:r>
      <w:r>
        <w:t>sem_wait(&amp;rw-&gt;lock);</w:t>
      </w:r>
    </w:p>
    <w:p>
      <w:r>
        <w:t xml:space="preserve">23 </w:t>
      </w:r>
      <w:r>
        <w:tab/>
      </w:r>
      <w:r>
        <w:t>rw-&gt;readers--;</w:t>
      </w:r>
    </w:p>
    <w:p>
      <w:r>
        <w:t xml:space="preserve">24 </w:t>
      </w:r>
      <w:r>
        <w:tab/>
      </w:r>
      <w:r>
        <w:t>if (rw-&gt;readers == 0)</w:t>
      </w:r>
    </w:p>
    <w:p>
      <w:r>
        <w:t xml:space="preserve">25 </w:t>
      </w:r>
      <w:r>
        <w:tab/>
      </w:r>
      <w:r>
        <w:tab/>
      </w:r>
      <w:r>
        <w:t>sem_post(&amp;rw-&gt;writelock); // last reader releases writelock</w:t>
      </w:r>
    </w:p>
    <w:p>
      <w:r>
        <w:t xml:space="preserve">26 </w:t>
      </w:r>
      <w:r>
        <w:tab/>
      </w:r>
      <w:r>
        <w:t>sem_post(&amp;rw-&gt;lock);</w:t>
      </w:r>
    </w:p>
    <w:p>
      <w:r>
        <w:t>27 }</w:t>
      </w:r>
    </w:p>
    <w:p>
      <w:r>
        <w:t>28</w:t>
      </w:r>
    </w:p>
    <w:p>
      <w:r>
        <w:t>29 void rwlock_acquire_writelock(rwlock_t *rw) {</w:t>
      </w:r>
    </w:p>
    <w:p>
      <w:r>
        <w:t xml:space="preserve">30 </w:t>
      </w:r>
      <w:r>
        <w:tab/>
      </w:r>
      <w:r>
        <w:t>sem_wait(&amp;rw-&gt;writelock);</w:t>
      </w:r>
    </w:p>
    <w:p>
      <w:r>
        <w:t xml:space="preserve">31 } </w:t>
      </w:r>
    </w:p>
    <w:p>
      <w:r>
        <w:t>32</w:t>
      </w:r>
    </w:p>
    <w:p>
      <w:r>
        <w:t>33 void rwlock_release_writelock(rwlock_t *rw) {</w:t>
      </w:r>
    </w:p>
    <w:p>
      <w:r>
        <w:t xml:space="preserve">34 </w:t>
      </w:r>
      <w:r>
        <w:tab/>
      </w:r>
      <w:r>
        <w:t>sem_post(&amp;rw-&gt;writelock);</w:t>
      </w:r>
    </w:p>
    <w:p>
      <w:r>
        <w:t>35 }</w:t>
      </w:r>
    </w:p>
    <w:p>
      <w:r>
        <w:t>问题：</w:t>
      </w:r>
    </w:p>
    <w:p>
      <w:r>
        <w:tab/>
      </w:r>
      <w:r>
        <w:t>读者可能会饿死写者（读者太多）</w:t>
      </w:r>
    </w:p>
    <w:p/>
    <w:p>
      <w:r>
        <w:br w:type="page"/>
      </w:r>
    </w:p>
    <w:p>
      <w:pPr>
        <w:pStyle w:val="5"/>
      </w:pPr>
      <w:r>
        <w:t>31.6</w:t>
      </w:r>
    </w:p>
    <w:p>
      <w:r>
        <w:t>sem3.c</w:t>
      </w:r>
    </w:p>
    <w:p/>
    <w:p>
      <w:r>
        <w:br w:type="page"/>
      </w:r>
    </w:p>
    <w:p>
      <w:pPr>
        <w:pStyle w:val="5"/>
      </w:pPr>
      <w:r>
        <w:t>31.7</w:t>
      </w:r>
    </w:p>
    <w:p>
      <w:r>
        <w:t>实现信号量</w:t>
      </w:r>
    </w:p>
    <w:p/>
    <w:p>
      <w:r>
        <w:br w:type="page"/>
      </w:r>
    </w:p>
    <w:p>
      <w:pPr>
        <w:pStyle w:val="4"/>
      </w:pPr>
      <w:r>
        <w:t>32</w:t>
      </w:r>
    </w:p>
    <w:p>
      <w:pPr>
        <w:pStyle w:val="5"/>
      </w:pPr>
      <w:r>
        <w:t>32.2</w:t>
      </w:r>
    </w:p>
    <w:p>
      <w:r>
        <w:t>非死锁缺陷</w:t>
      </w:r>
    </w:p>
    <w:p/>
    <w:p>
      <w:r>
        <w:t>违反原子性atomicity violation</w:t>
      </w:r>
    </w:p>
    <w:p>
      <w:r>
        <w:tab/>
      </w:r>
      <w:r>
        <w:t>1 Thread 1::</w:t>
      </w:r>
    </w:p>
    <w:p>
      <w:r>
        <w:tab/>
      </w:r>
      <w:r>
        <w:t>2 if (thd-&gt;proc_info) {</w:t>
      </w:r>
    </w:p>
    <w:p>
      <w:r>
        <w:tab/>
      </w:r>
      <w:r>
        <w:t xml:space="preserve">3 </w:t>
      </w:r>
      <w:r>
        <w:tab/>
      </w:r>
      <w:r>
        <w:t>...</w:t>
      </w:r>
    </w:p>
    <w:p>
      <w:r>
        <w:tab/>
      </w:r>
      <w:r>
        <w:t xml:space="preserve">4 </w:t>
      </w:r>
      <w:r>
        <w:tab/>
      </w:r>
      <w:r>
        <w:t>fputs(thd-&gt;proc_info, ...);</w:t>
      </w:r>
    </w:p>
    <w:p>
      <w:r>
        <w:tab/>
      </w:r>
      <w:r>
        <w:t xml:space="preserve">5 </w:t>
      </w:r>
      <w:r>
        <w:tab/>
      </w:r>
      <w:r>
        <w:t>...</w:t>
      </w:r>
    </w:p>
    <w:p>
      <w:r>
        <w:tab/>
      </w:r>
      <w:r>
        <w:t xml:space="preserve">6 } </w:t>
      </w:r>
    </w:p>
    <w:p>
      <w:r>
        <w:tab/>
      </w:r>
      <w:r>
        <w:t>7</w:t>
      </w:r>
    </w:p>
    <w:p>
      <w:r>
        <w:tab/>
      </w:r>
      <w:r>
        <w:t>8 Thread 2::</w:t>
      </w:r>
    </w:p>
    <w:p>
      <w:r>
        <w:tab/>
      </w:r>
      <w:r>
        <w:t>9 thd-&gt;proc_info = NULL;</w:t>
      </w:r>
    </w:p>
    <w:p>
      <w:r>
        <w:tab/>
      </w:r>
      <w:r>
        <w:t>解决方法：加锁</w:t>
      </w:r>
    </w:p>
    <w:p/>
    <w:p>
      <w:r>
        <w:t>错误顺序order violation</w:t>
      </w:r>
    </w:p>
    <w:p>
      <w:r>
        <w:tab/>
      </w:r>
      <w:r>
        <w:t>1 Thread 1::</w:t>
      </w:r>
    </w:p>
    <w:p>
      <w:r>
        <w:tab/>
      </w:r>
      <w:r>
        <w:t>2 void init() {</w:t>
      </w:r>
    </w:p>
    <w:p>
      <w:r>
        <w:tab/>
      </w:r>
      <w:r>
        <w:t xml:space="preserve">3 </w:t>
      </w:r>
      <w:r>
        <w:tab/>
      </w:r>
      <w:r>
        <w:t>...</w:t>
      </w:r>
    </w:p>
    <w:p>
      <w:r>
        <w:tab/>
      </w:r>
      <w:r>
        <w:t xml:space="preserve">4 </w:t>
      </w:r>
      <w:r>
        <w:tab/>
      </w:r>
      <w:r>
        <w:t>mThread = PR_CreateThread(mMain, ...);</w:t>
      </w:r>
    </w:p>
    <w:p>
      <w:r>
        <w:tab/>
      </w:r>
      <w:r>
        <w:t xml:space="preserve">5 </w:t>
      </w:r>
      <w:r>
        <w:tab/>
      </w:r>
      <w:r>
        <w:t>...</w:t>
      </w:r>
    </w:p>
    <w:p>
      <w:r>
        <w:tab/>
      </w:r>
      <w:r>
        <w:t xml:space="preserve">6 } </w:t>
      </w:r>
    </w:p>
    <w:p>
      <w:r>
        <w:tab/>
      </w:r>
      <w:r>
        <w:t>7</w:t>
      </w:r>
    </w:p>
    <w:p>
      <w:r>
        <w:tab/>
      </w:r>
      <w:r>
        <w:t>8 Thread 2::</w:t>
      </w:r>
    </w:p>
    <w:p>
      <w:r>
        <w:tab/>
      </w:r>
      <w:r>
        <w:t>9 void mMain(...) {</w:t>
      </w:r>
    </w:p>
    <w:p>
      <w:r>
        <w:tab/>
      </w:r>
      <w:r>
        <w:t xml:space="preserve">10 </w:t>
      </w:r>
      <w:r>
        <w:tab/>
      </w:r>
      <w:r>
        <w:t>...</w:t>
      </w:r>
    </w:p>
    <w:p>
      <w:r>
        <w:tab/>
      </w:r>
      <w:r>
        <w:t xml:space="preserve">11 </w:t>
      </w:r>
      <w:r>
        <w:tab/>
      </w:r>
      <w:r>
        <w:t>mState = mThread-&gt;State;</w:t>
      </w:r>
    </w:p>
    <w:p>
      <w:r>
        <w:tab/>
      </w:r>
      <w:r>
        <w:t xml:space="preserve">12 </w:t>
      </w:r>
      <w:r>
        <w:tab/>
      </w:r>
      <w:r>
        <w:t>...</w:t>
      </w:r>
    </w:p>
    <w:p>
      <w:r>
        <w:tab/>
      </w:r>
      <w:r>
        <w:t>13 }</w:t>
      </w:r>
    </w:p>
    <w:p>
      <w:r>
        <w:tab/>
      </w:r>
      <w:r>
        <w:t>如果线程1没有先执行而去先执行线程2</w:t>
      </w:r>
    </w:p>
    <w:p>
      <w:r>
        <w:tab/>
      </w:r>
      <w:r>
        <w:t>那mThread指向的是空</w:t>
      </w:r>
    </w:p>
    <w:p>
      <w:r>
        <w:tab/>
      </w:r>
      <w:r>
        <w:t>就会报错</w:t>
      </w:r>
    </w:p>
    <w:p>
      <w:r>
        <w:tab/>
      </w:r>
      <w:r>
        <w:t>解决方法：加锁和条件变量，在线程1没有执行前如果执行线程2就将它睡眠</w:t>
      </w:r>
    </w:p>
    <w:p/>
    <w:p>
      <w:r>
        <w:t>大部分非死锁就是atomicity violation和order violation</w:t>
      </w:r>
    </w:p>
    <w:p/>
    <w:p>
      <w:r>
        <w:br w:type="page"/>
      </w:r>
    </w:p>
    <w:p>
      <w:pPr>
        <w:pStyle w:val="5"/>
      </w:pPr>
      <w:r>
        <w:t>32.3</w:t>
      </w:r>
    </w:p>
    <w:p>
      <w:r>
        <w:t>死锁缺陷</w:t>
      </w:r>
    </w:p>
    <w:p>
      <w:r>
        <w:t>如：</w:t>
      </w:r>
    </w:p>
    <w:p>
      <w:r>
        <w:tab/>
      </w:r>
      <w:r>
        <w:t>线程1有lock1，在等待lock2</w:t>
      </w:r>
    </w:p>
    <w:p>
      <w:r>
        <w:tab/>
      </w:r>
      <w:r>
        <w:t>线程2有lock2，在等待lock1</w:t>
      </w:r>
    </w:p>
    <w:p>
      <w:r>
        <w:t>如何发生：</w:t>
      </w:r>
    </w:p>
    <w:p>
      <w:r>
        <w:tab/>
      </w:r>
      <w:r>
        <w:t>在大型代码库里</w:t>
      </w:r>
    </w:p>
    <w:p>
      <w:r>
        <w:tab/>
      </w:r>
      <w:r>
        <w:t>组件之间有很多依赖</w:t>
      </w:r>
    </w:p>
    <w:p>
      <w:r>
        <w:tab/>
      </w:r>
      <w:r>
        <w:t>例子：</w:t>
      </w:r>
    </w:p>
    <w:p>
      <w:r>
        <w:tab/>
      </w:r>
      <w:r>
        <w:tab/>
      </w:r>
      <w:r>
        <w:t>虚拟内存需要访问文件系统将数据从磁盘读到内存页</w:t>
      </w:r>
    </w:p>
    <w:p>
      <w:r>
        <w:tab/>
      </w:r>
      <w:r>
        <w:tab/>
      </w:r>
      <w:r>
        <w:t>文件系统要和虚拟内存交互，去申请一页内存</w:t>
      </w:r>
    </w:p>
    <w:p>
      <w:r>
        <w:tab/>
      </w:r>
      <w:r>
        <w:tab/>
      </w:r>
      <w:r>
        <w:t>用这一页存放读到的块</w:t>
      </w:r>
    </w:p>
    <w:p/>
    <w:p>
      <w:r>
        <w:t>预防：</w:t>
      </w:r>
    </w:p>
    <w:p>
      <w:r>
        <w:tab/>
      </w:r>
      <w:r>
        <w:t>循环等待</w:t>
      </w:r>
    </w:p>
    <w:p>
      <w:r>
        <w:tab/>
      </w:r>
      <w:r>
        <w:tab/>
      </w:r>
      <w:r>
        <w:t>让代码不断产生循环等待</w:t>
      </w:r>
    </w:p>
    <w:p>
      <w:r>
        <w:tab/>
      </w:r>
      <w:r>
        <w:tab/>
      </w:r>
      <w:r>
        <w:t>total ordering-每次都是先申请L1 在申请L2</w:t>
      </w:r>
    </w:p>
    <w:p>
      <w:r>
        <w:tab/>
      </w:r>
      <w:r>
        <w:tab/>
      </w:r>
      <w:r>
        <w:t>partial ordering-在代码开头注释 加锁的顺序</w:t>
      </w:r>
    </w:p>
    <w:p>
      <w:r>
        <w:tab/>
      </w:r>
      <w:r>
        <w:t>持有并等待</w:t>
      </w:r>
    </w:p>
    <w:p>
      <w:r>
        <w:tab/>
      </w:r>
      <w:r>
        <w:tab/>
      </w:r>
      <w:r>
        <w:t>假如要获取锁L1，L2</w:t>
      </w:r>
    </w:p>
    <w:p>
      <w:r>
        <w:tab/>
      </w:r>
      <w:r>
        <w:tab/>
      </w:r>
      <w:r>
        <w:t>就在把获取锁的部分设为critical section</w:t>
      </w:r>
    </w:p>
    <w:p>
      <w:r>
        <w:tab/>
      </w:r>
      <w:r>
        <w:tab/>
      </w:r>
      <w:r>
        <w:t>用另外一个锁L_p来进行atomically</w:t>
      </w:r>
    </w:p>
    <w:p>
      <w:r>
        <w:tab/>
      </w:r>
      <w:r>
        <w:tab/>
      </w:r>
      <w:r>
        <w:t>不适用于封装</w:t>
      </w:r>
    </w:p>
    <w:p>
      <w:r>
        <w:tab/>
      </w:r>
      <w:r>
        <w:t>非抢占</w:t>
      </w:r>
    </w:p>
    <w:p>
      <w:r>
        <w:tab/>
      </w:r>
      <w:r>
        <w:tab/>
      </w:r>
      <w:r>
        <w:t>1 top:</w:t>
      </w:r>
    </w:p>
    <w:p>
      <w:r>
        <w:tab/>
      </w:r>
      <w:r>
        <w:tab/>
      </w:r>
      <w:r>
        <w:t>2 lock(L1);</w:t>
      </w:r>
    </w:p>
    <w:p>
      <w:r>
        <w:tab/>
      </w:r>
      <w:r>
        <w:tab/>
      </w:r>
      <w:r>
        <w:t>3 if (trylock(L2) == -1) {</w:t>
      </w:r>
    </w:p>
    <w:p>
      <w:r>
        <w:tab/>
      </w:r>
      <w:r>
        <w:tab/>
      </w:r>
      <w:r>
        <w:t xml:space="preserve">4 </w:t>
      </w:r>
      <w:r>
        <w:tab/>
      </w:r>
      <w:r>
        <w:t>unlock(L1);</w:t>
      </w:r>
    </w:p>
    <w:p>
      <w:r>
        <w:tab/>
      </w:r>
      <w:r>
        <w:tab/>
      </w:r>
      <w:r>
        <w:t xml:space="preserve">5 </w:t>
      </w:r>
      <w:r>
        <w:tab/>
      </w:r>
      <w:r>
        <w:t>goto top;</w:t>
      </w:r>
    </w:p>
    <w:p>
      <w:r>
        <w:tab/>
      </w:r>
      <w:r>
        <w:tab/>
      </w:r>
      <w:r>
        <w:t>6 }</w:t>
      </w:r>
    </w:p>
    <w:p>
      <w:r>
        <w:tab/>
      </w:r>
      <w:r>
        <w:tab/>
      </w:r>
      <w:r>
        <w:t>trylock（）会尝试获取锁，失败会返回-1</w:t>
      </w:r>
    </w:p>
    <w:p>
      <w:r>
        <w:tab/>
      </w:r>
      <w:r>
        <w:tab/>
      </w:r>
      <w:r>
        <w:t>问题：</w:t>
      </w:r>
    </w:p>
    <w:p>
      <w:r>
        <w:tab/>
      </w:r>
      <w:r>
        <w:tab/>
      </w:r>
      <w:r>
        <w:tab/>
      </w:r>
      <w:r>
        <w:t>如果抢到L1的话</w:t>
      </w:r>
    </w:p>
    <w:p>
      <w:r>
        <w:tab/>
      </w:r>
      <w:r>
        <w:tab/>
      </w:r>
      <w:r>
        <w:tab/>
      </w:r>
      <w:r>
        <w:t>代码分配了一些内存</w:t>
      </w:r>
    </w:p>
    <w:p>
      <w:r>
        <w:tab/>
      </w:r>
      <w:r>
        <w:tab/>
      </w:r>
      <w:r>
        <w:tab/>
      </w:r>
      <w:r>
        <w:t>如果L2没抢到</w:t>
      </w:r>
    </w:p>
    <w:p>
      <w:r>
        <w:tab/>
      </w:r>
      <w:r>
        <w:tab/>
      </w:r>
      <w:r>
        <w:tab/>
      </w:r>
      <w:r>
        <w:t>又要释放内存（浪费）</w:t>
      </w:r>
    </w:p>
    <w:p>
      <w:r>
        <w:tab/>
      </w:r>
      <w:r>
        <w:t>互斥</w:t>
      </w:r>
    </w:p>
    <w:p/>
    <w:p>
      <w:r>
        <w:tab/>
      </w:r>
      <w:r>
        <w:t>通过调度避免avoidance</w:t>
      </w:r>
    </w:p>
    <w:p>
      <w:r>
        <w:tab/>
      </w:r>
      <w:r>
        <w:tab/>
      </w:r>
      <w:r>
        <w:t>假设有两个CPU</w:t>
      </w:r>
    </w:p>
    <w:p>
      <w:r>
        <w:tab/>
      </w:r>
      <w:r>
        <w:tab/>
      </w:r>
      <w:r>
        <w:t>有4个线程</w:t>
      </w:r>
    </w:p>
    <w:p>
      <w:r>
        <w:tab/>
      </w:r>
      <w:r>
        <w:tab/>
      </w:r>
      <w:r>
        <w:t>线程1有锁1，2</w:t>
      </w:r>
    </w:p>
    <w:p>
      <w:r>
        <w:tab/>
      </w:r>
      <w:r>
        <w:tab/>
      </w:r>
      <w:r>
        <w:t>线程2有锁1，2</w:t>
      </w:r>
    </w:p>
    <w:p>
      <w:r>
        <w:tab/>
      </w:r>
      <w:r>
        <w:tab/>
      </w:r>
      <w:r>
        <w:t>线程3有锁1</w:t>
      </w:r>
    </w:p>
    <w:p>
      <w:r>
        <w:tab/>
      </w:r>
      <w:r>
        <w:tab/>
      </w:r>
      <w:r>
        <w:t>线程4没有锁</w:t>
      </w:r>
    </w:p>
    <w:p>
      <w:r>
        <w:tab/>
      </w:r>
      <w:r>
        <w:tab/>
      </w:r>
      <w:r>
        <w:t>那就把有相同锁的线程1，2交给同一个CPU</w:t>
      </w:r>
    </w:p>
    <w:p>
      <w:r>
        <w:tab/>
      </w:r>
      <w:r>
        <w:tab/>
      </w:r>
      <w:r>
        <w:t>就不会同时运行</w:t>
      </w:r>
    </w:p>
    <w:p>
      <w:r>
        <w:tab/>
      </w:r>
      <w:r>
        <w:tab/>
      </w:r>
      <w:r>
        <w:t>（会限制开发）</w:t>
      </w:r>
    </w:p>
    <w:p>
      <w:r>
        <w:tab/>
      </w:r>
      <w:r>
        <w:t>检查恢复</w:t>
      </w:r>
    </w:p>
    <w:p>
      <w:r>
        <w:tab/>
      </w:r>
      <w:r>
        <w:tab/>
      </w:r>
      <w:r>
        <w:t>允许死锁偶尔发生</w:t>
      </w:r>
    </w:p>
    <w:p>
      <w:r>
        <w:tab/>
      </w:r>
      <w:r>
        <w:tab/>
      </w:r>
      <w:r>
        <w:t>检查到死锁时再做相应行动</w:t>
      </w:r>
    </w:p>
    <w:p>
      <w:r>
        <w:tab/>
      </w:r>
    </w:p>
    <w:p/>
    <w:p>
      <w:r>
        <w:br w:type="page"/>
      </w:r>
    </w:p>
    <w:p>
      <w:pPr>
        <w:pStyle w:val="4"/>
      </w:pPr>
      <w:r>
        <w:t>33</w:t>
      </w:r>
    </w:p>
    <w:p>
      <w:pPr>
        <w:pStyle w:val="5"/>
      </w:pPr>
      <w:r>
        <w:t>33.0</w:t>
      </w:r>
    </w:p>
    <w:p>
      <w:r>
        <w:t>基于事件的并发event-based concurrency</w:t>
      </w:r>
    </w:p>
    <w:p>
      <w:r>
        <w:t>不用线程，如何构建并发服务器</w:t>
      </w:r>
    </w:p>
    <w:p/>
    <w:p>
      <w:r>
        <w:br w:type="page"/>
      </w:r>
    </w:p>
    <w:p>
      <w:pPr>
        <w:pStyle w:val="5"/>
      </w:pPr>
      <w:r>
        <w:t>33.1</w:t>
      </w:r>
    </w:p>
    <w:p>
      <w:r>
        <w:t>事件循环event loop</w:t>
      </w:r>
    </w:p>
    <w:p>
      <w:r>
        <w:t>循环获得事件并去处理</w:t>
      </w:r>
    </w:p>
    <w:p>
      <w:r>
        <w:t>处理时间的程序event hander</w:t>
      </w:r>
    </w:p>
    <w:p>
      <w:r>
        <w:t>处理事件时是系统的唯一活动</w:t>
      </w:r>
    </w:p>
    <w:p>
      <w:r>
        <w:t>调度就是决定接下来处理哪个事件</w:t>
      </w:r>
    </w:p>
    <w:p/>
    <w:p>
      <w:r>
        <w:br w:type="page"/>
      </w:r>
    </w:p>
    <w:p>
      <w:pPr>
        <w:pStyle w:val="5"/>
      </w:pPr>
      <w:r>
        <w:t>33.2</w:t>
      </w:r>
    </w:p>
    <w:p>
      <w:r>
        <w:t>select（）（pull（））</w:t>
      </w:r>
    </w:p>
    <w:p>
      <w:r>
        <w:tab/>
      </w:r>
      <w:r>
        <w:t>检查是否有关注的进入IO</w:t>
      </w:r>
    </w:p>
    <w:p>
      <w:r>
        <w:tab/>
      </w:r>
      <w:r>
        <w:t>如果检查是否有网络数据包到达</w:t>
      </w:r>
    </w:p>
    <w:p>
      <w:r>
        <w:tab/>
      </w:r>
      <w:r>
        <w:t>传入readfds，writefds，errorfds</w:t>
      </w:r>
    </w:p>
    <w:p>
      <w:r>
        <w:tab/>
      </w:r>
      <w:r>
        <w:t>检查某些描述符是否已经准备好读取，写入或异常处理</w:t>
      </w:r>
    </w:p>
    <w:p>
      <w:r>
        <w:t>问题：</w:t>
      </w:r>
    </w:p>
    <w:p>
      <w:r>
        <w:tab/>
      </w:r>
      <w:r>
        <w:t>基于事件的方法只允许主事件循环</w:t>
      </w:r>
    </w:p>
    <w:p>
      <w:r>
        <w:tab/>
      </w:r>
      <w:r>
        <w:t>没有多线程</w:t>
      </w:r>
    </w:p>
    <w:p>
      <w:r>
        <w:tab/>
      </w:r>
      <w:r>
        <w:t>如果有IO操作（read open）</w:t>
      </w:r>
    </w:p>
    <w:p>
      <w:r>
        <w:tab/>
      </w:r>
      <w:r>
        <w:t>就会浪费资源</w:t>
      </w:r>
    </w:p>
    <w:p/>
    <w:p>
      <w:r>
        <w:br w:type="page"/>
      </w:r>
    </w:p>
    <w:p>
      <w:pPr>
        <w:pStyle w:val="5"/>
      </w:pPr>
      <w:r>
        <w:t>33.6</w:t>
      </w:r>
    </w:p>
    <w:p>
      <w:r>
        <w:t>异步IO</w:t>
      </w:r>
    </w:p>
    <w:p>
      <w:r>
        <w:t>asynchronous IO</w:t>
      </w:r>
    </w:p>
    <w:p>
      <w:r>
        <w:t>aio control block</w:t>
      </w:r>
    </w:p>
    <w:p>
      <w:r>
        <w:t>struct aiocb</w:t>
      </w:r>
    </w:p>
    <w:p>
      <w:r>
        <w:tab/>
      </w:r>
      <w:r>
        <w:t>int 文件描述符</w:t>
      </w:r>
    </w:p>
    <w:p>
      <w:r>
        <w:tab/>
      </w:r>
      <w:r>
        <w:t>off_t 文件内的偏移量</w:t>
      </w:r>
    </w:p>
    <w:p>
      <w:r>
        <w:tab/>
      </w:r>
      <w:r>
        <w:t>size_t 长度的请求</w:t>
      </w:r>
    </w:p>
    <w:p>
      <w:r>
        <w:tab/>
      </w:r>
      <w:r>
        <w:t>void * 目标内存位置</w:t>
      </w:r>
    </w:p>
    <w:p>
      <w:r>
        <w:t>用异步调用来读取文件</w:t>
      </w:r>
    </w:p>
    <w:p>
      <w:r>
        <w:tab/>
      </w:r>
      <w:r>
        <w:t>int aio_read（struct aiocb )</w:t>
      </w:r>
    </w:p>
    <w:p>
      <w:r>
        <w:tab/>
      </w:r>
      <w:r>
        <w:t>如果成功，会立刻返回</w:t>
      </w:r>
    </w:p>
    <w:p>
      <w:r>
        <w:t>用来检查aiocbp请求是否完成</w:t>
      </w:r>
    </w:p>
    <w:p>
      <w:r>
        <w:tab/>
      </w:r>
      <w:r>
        <w:t>int aio_error(aiocb )</w:t>
      </w:r>
    </w:p>
    <w:p>
      <w:r>
        <w:tab/>
      </w:r>
      <w:r>
        <w:t>如果没有，返回EINPROGRESS</w:t>
      </w:r>
    </w:p>
    <w:p>
      <w:r>
        <w:t>但是一直循环检查是否完成是不符合实际的</w:t>
      </w:r>
    </w:p>
    <w:p/>
    <w:p>
      <w:r>
        <w:t>用中断方法interrupt</w:t>
      </w:r>
    </w:p>
    <w:p>
      <w:r>
        <w:t>用信号在异步IO完成时通知应用程序</w:t>
      </w:r>
    </w:p>
    <w:p/>
    <w:p/>
    <w:p>
      <w:r>
        <w:br w:type="page"/>
      </w:r>
    </w:p>
    <w:p>
      <w:pPr>
        <w:pStyle w:val="3"/>
      </w:pPr>
      <w:r>
        <w:t>Persistence</w:t>
      </w:r>
    </w:p>
    <w:p>
      <w:pPr>
        <w:pStyle w:val="4"/>
      </w:pPr>
      <w:r>
        <w:t>36</w:t>
      </w:r>
    </w:p>
    <w:p>
      <w:pPr>
        <w:pStyle w:val="5"/>
      </w:pPr>
      <w:r>
        <w:t>36.1</w:t>
      </w:r>
    </w:p>
    <w:p>
      <w:r>
        <w:t>系统架构</w:t>
      </w:r>
    </w:p>
    <w:p>
      <w:r>
        <w:tab/>
      </w:r>
      <w:r>
        <w:t>CPU用memory bus 连接到内存</w:t>
      </w:r>
    </w:p>
    <w:p>
      <w:r>
        <w:tab/>
      </w:r>
      <w:r>
        <w:t>一些高性能IO设备（显卡）通过常规IO bus链接到系统</w:t>
      </w:r>
    </w:p>
    <w:p>
      <w:r>
        <w:tab/>
      </w:r>
      <w:r>
        <w:t>外围总线peripheral bus如USB它们将最慢的设备连接到系统（磁盘，鼠标）</w:t>
      </w:r>
    </w:p>
    <w:p>
      <w:r>
        <w:t>越快的总线越短</w:t>
      </w:r>
    </w:p>
    <w:p>
      <w:r>
        <w:t>让高性能设备离CPU近一点</w:t>
      </w:r>
    </w:p>
    <w:p>
      <w:r>
        <w:t>低性能离CPU远一点</w:t>
      </w:r>
    </w:p>
    <w:p/>
    <w:p>
      <w:r>
        <w:br w:type="page"/>
      </w:r>
    </w:p>
    <w:p>
      <w:pPr>
        <w:pStyle w:val="5"/>
      </w:pPr>
      <w:r>
        <w:t>36.2</w:t>
      </w:r>
    </w:p>
    <w:p>
      <w:r>
        <w:t>标准设备</w:t>
      </w:r>
    </w:p>
    <w:p>
      <w:r>
        <w:t>包含两个部分重要组件：</w:t>
      </w:r>
    </w:p>
    <w:p>
      <w:r>
        <w:tab/>
      </w:r>
      <w:r>
        <w:t>1.向系统其他部分展现硬件接口interface</w:t>
      </w:r>
    </w:p>
    <w:p>
      <w:r>
        <w:tab/>
      </w:r>
      <w:r>
        <w:t>2.内部结构internal structure</w:t>
      </w:r>
    </w:p>
    <w:p>
      <w:r>
        <w:tab/>
      </w:r>
      <w:r>
        <w:tab/>
      </w:r>
      <w:r>
        <w:t>复杂的会包含CPU，memory，和特定芯片</w:t>
      </w:r>
    </w:p>
    <w:p>
      <w:r>
        <w:br w:type="page"/>
      </w:r>
    </w:p>
    <w:p>
      <w:pPr>
        <w:pStyle w:val="5"/>
      </w:pPr>
      <w:r>
        <w:t>36.3</w:t>
      </w:r>
    </w:p>
    <w:p>
      <w:r>
        <w:t>一个简化设备接口包含3个寄存器：</w:t>
      </w:r>
    </w:p>
    <w:p>
      <w:r>
        <w:tab/>
      </w:r>
      <w:r>
        <w:t>状态status寄存器</w:t>
      </w:r>
    </w:p>
    <w:p>
      <w:r>
        <w:tab/>
      </w:r>
      <w:r>
        <w:tab/>
      </w:r>
      <w:r>
        <w:t>读取查看设备当前状态</w:t>
      </w:r>
    </w:p>
    <w:p>
      <w:r>
        <w:tab/>
      </w:r>
      <w:r>
        <w:t>命令command寄存器</w:t>
      </w:r>
    </w:p>
    <w:p>
      <w:r>
        <w:tab/>
      </w:r>
      <w:r>
        <w:tab/>
      </w:r>
      <w:r>
        <w:t>通知设备执行某具体任务</w:t>
      </w:r>
    </w:p>
    <w:p>
      <w:r>
        <w:tab/>
      </w:r>
      <w:r>
        <w:t>数据data寄存器</w:t>
      </w:r>
    </w:p>
    <w:p>
      <w:r>
        <w:tab/>
      </w:r>
      <w:r>
        <w:tab/>
      </w:r>
      <w:r>
        <w:t>将数据传输给设备或从设备接收数据</w:t>
      </w:r>
    </w:p>
    <w:p/>
    <w:p>
      <w:r>
        <w:t>标准协议</w:t>
      </w:r>
    </w:p>
    <w:p>
      <w:r>
        <w:tab/>
      </w:r>
      <w:r>
        <w:t>1.操作系统会反复读取状态寄存器，直到变为就绪状态（polling 设备-问它在做什么）</w:t>
      </w:r>
    </w:p>
    <w:p>
      <w:r>
        <w:tab/>
      </w:r>
      <w:r>
        <w:t>2.操作系统下发数据到寄存器</w:t>
      </w:r>
    </w:p>
    <w:p>
      <w:r>
        <w:tab/>
      </w:r>
      <w:r>
        <w:tab/>
      </w:r>
      <w:r>
        <w:t>将磁盘块传递给设备</w:t>
      </w:r>
    </w:p>
    <w:p>
      <w:r>
        <w:tab/>
      </w:r>
      <w:r>
        <w:tab/>
      </w:r>
      <w:r>
        <w:t>如果CPU参与数据移动</w:t>
      </w:r>
    </w:p>
    <w:p>
      <w:r>
        <w:tab/>
      </w:r>
      <w:r>
        <w:tab/>
      </w:r>
      <w:r>
        <w:t>称为programed IO</w:t>
      </w:r>
    </w:p>
    <w:p>
      <w:r>
        <w:tab/>
      </w:r>
      <w:r>
        <w:t>3.将命令写入命令寄存器</w:t>
      </w:r>
    </w:p>
    <w:p>
      <w:r>
        <w:tab/>
      </w:r>
      <w:r>
        <w:tab/>
      </w:r>
      <w:r>
        <w:t>这样设备就知道已经准备好了</w:t>
      </w:r>
    </w:p>
    <w:p>
      <w:r>
        <w:tab/>
      </w:r>
      <w:r>
        <w:tab/>
      </w:r>
      <w:r>
        <w:t>开始执行</w:t>
      </w:r>
    </w:p>
    <w:p>
      <w:r>
        <w:tab/>
      </w:r>
      <w:r>
        <w:t>4.polling 设备， 判断是否完成任务</w:t>
      </w:r>
    </w:p>
    <w:p/>
    <w:p/>
    <w:p>
      <w:r>
        <w:br w:type="page"/>
      </w:r>
    </w:p>
    <w:p>
      <w:pPr>
        <w:pStyle w:val="5"/>
      </w:pPr>
      <w:r>
        <w:t>36.4</w:t>
      </w:r>
    </w:p>
    <w:p>
      <w:r>
        <w:t>利用中断interrupt减少CPU开销</w:t>
      </w:r>
    </w:p>
    <w:p>
      <w:r>
        <w:tab/>
      </w:r>
      <w:r>
        <w:t>向设备发出请求</w:t>
      </w:r>
    </w:p>
    <w:p>
      <w:r>
        <w:tab/>
      </w:r>
      <w:r>
        <w:t>让其对应进程休眠</w:t>
      </w:r>
    </w:p>
    <w:p>
      <w:r>
        <w:tab/>
      </w:r>
      <w:r>
        <w:t>切换执行其他任务</w:t>
      </w:r>
    </w:p>
    <w:p>
      <w:r>
        <w:tab/>
      </w:r>
      <w:r>
        <w:t>当完成了以上操作，会抛出硬件中断</w:t>
      </w:r>
    </w:p>
    <w:p>
      <w:r>
        <w:tab/>
      </w:r>
      <w:r>
        <w:t>先定义好中断服务例程interrupt service routine（ISR）</w:t>
      </w:r>
    </w:p>
    <w:p>
      <w:r>
        <w:tab/>
      </w:r>
      <w:r>
        <w:tab/>
      </w:r>
      <w:r>
        <w:t>一小段系统代码</w:t>
      </w:r>
    </w:p>
    <w:p>
      <w:r>
        <w:tab/>
      </w:r>
      <w:r>
        <w:tab/>
      </w:r>
      <w:r>
        <w:t>求结束之前进程的请求</w:t>
      </w:r>
    </w:p>
    <w:p>
      <w:r>
        <w:tab/>
      </w:r>
      <w:r>
        <w:tab/>
      </w:r>
      <w:r>
        <w:t>并唤醒等待IO的进程继续执行</w:t>
      </w:r>
    </w:p>
    <w:p/>
    <w:p>
      <w:r>
        <w:br w:type="page"/>
      </w:r>
    </w:p>
    <w:p>
      <w:pPr>
        <w:pStyle w:val="5"/>
      </w:pPr>
      <w:r>
        <w:t>36.5</w:t>
      </w:r>
    </w:p>
    <w:p>
      <w:r>
        <w:t>中断允许用IO的时候重叠overlap</w:t>
      </w:r>
    </w:p>
    <w:p>
      <w:r>
        <w:tab/>
      </w:r>
      <w:r>
        <w:t>如果不用中断</w:t>
      </w:r>
      <w:r>
        <w:tab/>
      </w:r>
    </w:p>
    <w:p>
      <w:r>
        <w:tab/>
      </w:r>
      <w:r>
        <w:t>进程在IO的过程中只会自旋spin</w:t>
      </w:r>
    </w:p>
    <w:p>
      <w:r>
        <w:tab/>
      </w:r>
      <w:r>
        <w:t>用了interrupt</w:t>
      </w:r>
    </w:p>
    <w:p>
      <w:r>
        <w:tab/>
      </w:r>
      <w:r>
        <w:t>可以在用IO的时候让其他进程获得CPU控制权</w:t>
      </w:r>
    </w:p>
    <w:p/>
    <w:p>
      <w:r>
        <w:t>中断不是总是好的</w:t>
      </w:r>
    </w:p>
    <w:p>
      <w:r>
        <w:tab/>
      </w:r>
      <w:r>
        <w:t>如果一个设备性能很高，处理快</w:t>
      </w:r>
    </w:p>
    <w:p>
      <w:r>
        <w:tab/>
      </w:r>
      <w:r>
        <w:t>CPU一次轮询就可以返回结果</w:t>
      </w:r>
    </w:p>
    <w:p>
      <w:r>
        <w:tab/>
      </w:r>
      <w:r>
        <w:t>用中断反而会让系统变慢</w:t>
      </w:r>
    </w:p>
    <w:p>
      <w:r>
        <w:tab/>
      </w:r>
      <w:r>
        <w:t>解决：</w:t>
      </w:r>
    </w:p>
    <w:p>
      <w:r>
        <w:tab/>
      </w:r>
      <w:r>
        <w:tab/>
      </w:r>
      <w:r>
        <w:t>可以用混合策略hybrid</w:t>
      </w:r>
    </w:p>
    <w:p>
      <w:r>
        <w:tab/>
      </w:r>
      <w:r>
        <w:tab/>
      </w:r>
      <w:r>
        <w:t>先轮询polling一段时间</w:t>
      </w:r>
    </w:p>
    <w:p>
      <w:r>
        <w:tab/>
      </w:r>
      <w:r>
        <w:tab/>
      </w:r>
      <w:r>
        <w:t>再interrupt</w:t>
      </w:r>
    </w:p>
    <w:p/>
    <w:p>
      <w:r>
        <w:t>在网络时最好不要用中断：</w:t>
      </w:r>
    </w:p>
    <w:p>
      <w:r>
        <w:tab/>
      </w:r>
      <w:r>
        <w:t>网路接收大量数据包</w:t>
      </w:r>
    </w:p>
    <w:p>
      <w:r>
        <w:tab/>
      </w:r>
      <w:r>
        <w:t>如果每接收一个数据包用一次中断</w:t>
      </w:r>
    </w:p>
    <w:p>
      <w:r>
        <w:tab/>
      </w:r>
      <w:r>
        <w:t>那可能导致系统发生livelock-无法处理用户层请求</w:t>
      </w:r>
    </w:p>
    <w:p>
      <w:r>
        <w:tab/>
      </w:r>
      <w:r>
        <w:t>解决：</w:t>
      </w:r>
    </w:p>
    <w:p>
      <w:r>
        <w:tab/>
      </w:r>
      <w:r>
        <w:tab/>
      </w:r>
      <w:r>
        <w:t>用合并coalescing</w:t>
      </w:r>
    </w:p>
    <w:p>
      <w:r>
        <w:tab/>
      </w:r>
      <w:r>
        <w:tab/>
      </w:r>
      <w:r>
        <w:t>在中断抛出之前等待一小段时间</w:t>
      </w:r>
    </w:p>
    <w:p>
      <w:r>
        <w:tab/>
      </w:r>
      <w:r>
        <w:tab/>
      </w:r>
      <w:r>
        <w:t>在此期间，其他请求可能很快完成</w:t>
      </w:r>
    </w:p>
    <w:p>
      <w:r>
        <w:tab/>
      </w:r>
      <w:r>
        <w:tab/>
      </w:r>
      <w:r>
        <w:t>多次中断就可以合为一次中断</w:t>
      </w:r>
    </w:p>
    <w:p/>
    <w:p/>
    <w:p>
      <w:r>
        <w:br w:type="page"/>
      </w:r>
    </w:p>
    <w:p>
      <w:pPr>
        <w:pStyle w:val="5"/>
      </w:pPr>
      <w:r>
        <w:t>36.5</w:t>
      </w:r>
    </w:p>
    <w:p>
      <w:r>
        <w:t>在用磁盘IO时</w:t>
      </w:r>
    </w:p>
    <w:p>
      <w:r>
        <w:t>会先把数据拷贝到磁盘</w:t>
      </w:r>
    </w:p>
    <w:p>
      <w:r>
        <w:t>这段时间会浪费时间和算力</w:t>
      </w:r>
    </w:p>
    <w:p>
      <w:r>
        <w:t xml:space="preserve"> </w:t>
      </w:r>
    </w:p>
    <w:p>
      <w:r>
        <w:t>使用DMA direct memory access</w:t>
      </w:r>
      <w:r>
        <w:tab/>
      </w:r>
    </w:p>
    <w:p>
      <w:r>
        <w:tab/>
      </w:r>
      <w:r>
        <w:t>操作系统会通过编程告诉DMA“引擎数据在内存的位置，要拷贝的大小，要拷贝到哪个设备”</w:t>
      </w:r>
    </w:p>
    <w:p>
      <w:r>
        <w:tab/>
      </w:r>
      <w:r>
        <w:t>这样操作系统就可以处理其他请求了</w:t>
      </w:r>
    </w:p>
    <w:p/>
    <w:p>
      <w:r>
        <w:br w:type="page"/>
      </w:r>
    </w:p>
    <w:p>
      <w:pPr>
        <w:pStyle w:val="5"/>
      </w:pPr>
      <w:r>
        <w:t>36.6</w:t>
      </w:r>
    </w:p>
    <w:p>
      <w:r>
        <w:t>硬件如何与设备通信</w:t>
      </w:r>
    </w:p>
    <w:p/>
    <w:p>
      <w:r>
        <w:t>方式1</w:t>
      </w:r>
    </w:p>
    <w:p>
      <w:r>
        <w:tab/>
      </w:r>
      <w:r>
        <w:t>用明确的IO指令</w:t>
      </w:r>
    </w:p>
    <w:p>
      <w:r>
        <w:tab/>
      </w:r>
      <w:r>
        <w:t>当需要发生数据给设备时</w:t>
      </w:r>
    </w:p>
    <w:p>
      <w:r>
        <w:tab/>
      </w:r>
      <w:r>
        <w:t>调用者指定一个存入数据的特定寄存器和一个代表设备的特定端口-特权指令privileged</w:t>
      </w:r>
    </w:p>
    <w:p>
      <w:r>
        <w:tab/>
      </w:r>
      <w:r>
        <w:t>操作系统是唯一一个可以与设备交互的实体</w:t>
      </w:r>
    </w:p>
    <w:p>
      <w:r>
        <w:t>方法2:</w:t>
      </w:r>
    </w:p>
    <w:p>
      <w:r>
        <w:tab/>
      </w:r>
      <w:r>
        <w:t>用内存映射IO memory mapped IO</w:t>
      </w:r>
    </w:p>
    <w:p>
      <w:r>
        <w:tab/>
      </w:r>
      <w:r>
        <w:t>硬件将设备寄存器作为内存地址memory address提供</w:t>
      </w:r>
    </w:p>
    <w:p>
      <w:r>
        <w:tab/>
      </w:r>
      <w:r>
        <w:t>当访问设备寄存器时</w:t>
      </w:r>
    </w:p>
    <w:p>
      <w:r>
        <w:tab/>
      </w:r>
      <w:r>
        <w:t>操作系统会（读取或写入）到内存地址</w:t>
      </w:r>
    </w:p>
    <w:p>
      <w:r>
        <w:tab/>
      </w:r>
      <w:r>
        <w:t>硬件将把读取或写入到内存地址的数据转移到设备上，而不是物理内存</w:t>
      </w:r>
    </w:p>
    <w:p/>
    <w:p/>
    <w:p>
      <w:r>
        <w:br w:type="page"/>
      </w:r>
    </w:p>
    <w:p>
      <w:pPr>
        <w:pStyle w:val="5"/>
      </w:pPr>
      <w:r>
        <w:t>36.7</w:t>
      </w:r>
    </w:p>
    <w:p>
      <w:r>
        <w:t>每个设备都有非常具体的接口，如何将它们纳入操作系统</w:t>
      </w:r>
    </w:p>
    <w:p/>
    <w:p>
      <w:r>
        <w:t>用抽象abstraction技术</w:t>
      </w:r>
      <w:r>
        <w:tab/>
      </w:r>
    </w:p>
    <w:p>
      <w:r>
        <w:tab/>
      </w:r>
      <w:r>
        <w:t>在最底层，操作系统一部分软件知道设备如何工作（驱动程序device driver）</w:t>
      </w:r>
    </w:p>
    <w:p/>
    <w:p>
      <w:r>
        <w:br w:type="page"/>
      </w:r>
    </w:p>
    <w:p>
      <w:pPr>
        <w:pStyle w:val="5"/>
      </w:pPr>
      <w:r>
        <w:t>36.8</w:t>
      </w:r>
    </w:p>
    <w:p>
      <w:r>
        <w:t>与设备交互简单协议</w:t>
      </w:r>
    </w:p>
    <w:p>
      <w:r>
        <w:tab/>
      </w:r>
      <w:r>
        <w:t>等待驱动就绪-读取状态寄存器，直到驱动Ready而非忙碌</w:t>
      </w:r>
    </w:p>
    <w:p>
      <w:r>
        <w:tab/>
      </w:r>
      <w:r>
        <w:t>向命令寄存器写入参数-如写入扇区数，逻辑块地址LBA，驱动编号</w:t>
      </w:r>
    </w:p>
    <w:p>
      <w:r>
        <w:tab/>
      </w:r>
      <w:r>
        <w:t>开启IO-发送读写命令到命令寄存器</w:t>
      </w:r>
    </w:p>
    <w:p>
      <w:r>
        <w:tab/>
      </w:r>
      <w:r>
        <w:t>数据传送（针对写请求）-等待状态为ready和DRQ（驱动请求数据），向数据端口写入数据</w:t>
      </w:r>
    </w:p>
    <w:p>
      <w:r>
        <w:tab/>
      </w:r>
      <w:r>
        <w:t>中断处理-在传送结束后出发中断处理程序</w:t>
      </w:r>
    </w:p>
    <w:p>
      <w:r>
        <w:tab/>
      </w:r>
      <w:r>
        <w:t>错误处理-在结束后检查状态寄存器，如果error，可以读取错误寄存器来或取信息</w:t>
      </w:r>
    </w:p>
    <w:p>
      <w:r>
        <w:br w:type="page"/>
      </w:r>
    </w:p>
    <w:p>
      <w:pPr>
        <w:pStyle w:val="4"/>
      </w:pPr>
      <w:r>
        <w:t>37</w:t>
      </w:r>
    </w:p>
    <w:p>
      <w:pPr>
        <w:pStyle w:val="5"/>
      </w:pPr>
      <w:r>
        <w:t>37.0</w:t>
      </w:r>
    </w:p>
    <w:p>
      <w:r>
        <w:t>磁盘驱动器hard disk drive</w:t>
      </w:r>
    </w:p>
    <w:p>
      <w:r>
        <w:tab/>
      </w:r>
      <w:r>
        <w:t>持久数据储存的主要形式</w:t>
      </w:r>
    </w:p>
    <w:p/>
    <w:p/>
    <w:p>
      <w:r>
        <w:br w:type="page"/>
      </w:r>
    </w:p>
    <w:p>
      <w:pPr>
        <w:pStyle w:val="5"/>
      </w:pPr>
      <w:r>
        <w:t>37.1</w:t>
      </w:r>
    </w:p>
    <w:p>
      <w:r>
        <w:t>hard disk drive接口</w:t>
      </w:r>
    </w:p>
    <w:p>
      <w:r>
        <w:tab/>
      </w:r>
      <w:r>
        <w:t>drive 有大量扇区（512字节）组成</w:t>
      </w:r>
    </w:p>
    <w:p>
      <w:r>
        <w:tab/>
      </w:r>
      <w:r>
        <w:t>磁盘有N个扇区</w:t>
      </w:r>
    </w:p>
    <w:p>
      <w:r>
        <w:tab/>
      </w:r>
      <w:r>
        <w:t>扇区从0～N-1编号</w:t>
      </w:r>
    </w:p>
    <w:p>
      <w:r>
        <w:tab/>
      </w:r>
      <w:r>
        <w:t>0～N-1是drive的地址空间address space</w:t>
      </w:r>
    </w:p>
    <w:p/>
    <w:p>
      <w:r>
        <w:t>单个扇区（512字节）的写入是atomic（完整地完成）</w:t>
      </w:r>
    </w:p>
    <w:p>
      <w:r>
        <w:t>支持多扇区操作</w:t>
      </w:r>
    </w:p>
    <w:p/>
    <w:p>
      <w:r>
        <w:br w:type="page"/>
      </w:r>
    </w:p>
    <w:p>
      <w:pPr>
        <w:pStyle w:val="5"/>
      </w:pPr>
      <w:r>
        <w:t>37.2</w:t>
      </w:r>
    </w:p>
    <w:p>
      <w:r>
        <w:t>盘片platter</w:t>
      </w:r>
    </w:p>
    <w:p>
      <w:r>
        <w:tab/>
      </w:r>
      <w:r>
        <w:t>是一个圆形坚硬的表面</w:t>
      </w:r>
    </w:p>
    <w:p>
      <w:r>
        <w:tab/>
      </w:r>
      <w:r>
        <w:t>通过引入磁性变化来永久储存数据</w:t>
      </w:r>
    </w:p>
    <w:p>
      <w:r>
        <w:tab/>
      </w:r>
      <w:r>
        <w:t>磁盘可能有一个或多个platter</w:t>
      </w:r>
    </w:p>
    <w:p>
      <w:r>
        <w:tab/>
      </w:r>
      <w:r>
        <w:t>每个platter有两面-每面称为表面</w:t>
      </w:r>
    </w:p>
    <w:p>
      <w:r>
        <w:tab/>
      </w:r>
      <w:r>
        <w:t>由铝制成涂上磁性层</w:t>
      </w:r>
    </w:p>
    <w:p>
      <w:r>
        <w:tab/>
      </w:r>
      <w:r>
        <w:t>即使驱动器断电也能持久储存数据未</w:t>
      </w:r>
    </w:p>
    <w:p>
      <w:r>
        <w:t>主轴spindle</w:t>
      </w:r>
    </w:p>
    <w:p>
      <w:r>
        <w:tab/>
      </w:r>
      <w:r>
        <w:t>所有platter围绕spindle</w:t>
      </w:r>
    </w:p>
    <w:p>
      <w:r>
        <w:tab/>
      </w:r>
      <w:r>
        <w:t>spindle 连接到一个电机</w:t>
      </w:r>
    </w:p>
    <w:p>
      <w:r>
        <w:tab/>
      </w:r>
      <w:r>
        <w:t>以一个恒定的速度旋转盘片</w:t>
      </w:r>
    </w:p>
    <w:p>
      <w:r>
        <w:tab/>
      </w:r>
      <w:r>
        <w:t>旋转速率 rotation per minute RPM——典型数值7200～15000RPM</w:t>
      </w:r>
    </w:p>
    <w:p>
      <w:r>
        <w:t>数据在表面上被编码，一个圆称为磁道</w:t>
      </w:r>
    </w:p>
    <w:p>
      <w:r>
        <w:tab/>
      </w:r>
      <w:r>
        <w:t>一个表面包含特别多track</w:t>
      </w:r>
    </w:p>
    <w:p/>
    <w:p>
      <w:r>
        <w:t>读写操作由磁头disk head完成</w:t>
      </w:r>
    </w:p>
    <w:p>
      <w:r>
        <w:tab/>
      </w:r>
      <w:r>
        <w:t>每个表面都有一个disk head</w:t>
      </w:r>
    </w:p>
    <w:p>
      <w:r>
        <w:tab/>
      </w:r>
      <w:r>
        <w:t>所有磁头连在一个disk arm上</w:t>
      </w:r>
    </w:p>
    <w:p/>
    <w:p>
      <w:r>
        <w:br w:type="page"/>
      </w:r>
    </w:p>
    <w:p>
      <w:pPr>
        <w:pStyle w:val="5"/>
      </w:pPr>
      <w:r>
        <w:t>37.3</w:t>
      </w:r>
    </w:p>
    <w:p>
      <w:r>
        <w:t>单磁道延迟：旋转延迟</w:t>
      </w:r>
    </w:p>
    <w:p>
      <w:r>
        <w:tab/>
      </w:r>
      <w:r>
        <w:t>简单磁盘中</w:t>
      </w:r>
    </w:p>
    <w:p>
      <w:r>
        <w:tab/>
      </w:r>
      <w:r>
        <w:tab/>
      </w:r>
      <w:r>
        <w:t>等待期望的扇区旋转到磁头下</w:t>
      </w:r>
    </w:p>
    <w:p>
      <w:r>
        <w:tab/>
      </w:r>
      <w:r>
        <w:tab/>
      </w:r>
      <w:r>
        <w:t>这种等待叫旋转延迟rotational delay</w:t>
      </w:r>
    </w:p>
    <w:p>
      <w:r>
        <w:t>多磁道：寻道空间</w:t>
      </w:r>
    </w:p>
    <w:p>
      <w:r>
        <w:tab/>
      </w:r>
      <w:r>
        <w:t>现在的磁盘有数以百万计track</w:t>
      </w:r>
    </w:p>
    <w:p>
      <w:r>
        <w:tab/>
      </w:r>
      <w:r>
        <w:t>驱动器要先将disk arm移动到正确的磁道-寻道seek过程</w:t>
      </w:r>
    </w:p>
    <w:p/>
    <w:p>
      <w:r>
        <w:tab/>
      </w:r>
      <w:r>
        <w:t>seek有许多阶段：</w:t>
      </w:r>
    </w:p>
    <w:p>
      <w:r>
        <w:tab/>
      </w:r>
      <w:r>
        <w:tab/>
      </w:r>
      <w:r>
        <w:t>disk arm移动的加速加速阶段</w:t>
      </w:r>
    </w:p>
    <w:p>
      <w:r>
        <w:tab/>
      </w:r>
      <w:r>
        <w:tab/>
      </w:r>
      <w:r>
        <w:t>disk arm的惯性滑动</w:t>
      </w:r>
    </w:p>
    <w:p>
      <w:r>
        <w:tab/>
      </w:r>
      <w:r>
        <w:tab/>
      </w:r>
      <w:r>
        <w:t>disk arm的减速</w:t>
      </w:r>
    </w:p>
    <w:p>
      <w:r>
        <w:tab/>
      </w:r>
      <w:r>
        <w:tab/>
      </w:r>
      <w:r>
        <w:t>disk head小心地放下-停放时间settling time（在0.5～2ms）</w:t>
      </w:r>
    </w:p>
    <w:p>
      <w:r>
        <w:tab/>
      </w:r>
      <w:r>
        <w:t>当正确的扇区到达disk head时</w:t>
      </w:r>
    </w:p>
    <w:p>
      <w:r>
        <w:tab/>
      </w:r>
      <w:r>
        <w:tab/>
      </w:r>
      <w:r>
        <w:t>传输transfer</w:t>
      </w:r>
    </w:p>
    <w:p>
      <w:r>
        <w:tab/>
      </w:r>
      <w:r>
        <w:tab/>
      </w:r>
      <w:r>
        <w:t>数据从表面读取或传输到表面</w:t>
      </w:r>
    </w:p>
    <w:p/>
    <w:p>
      <w:r>
        <w:t>其他细节：</w:t>
      </w:r>
    </w:p>
    <w:p>
      <w:r>
        <w:tab/>
      </w:r>
      <w:r>
        <w:t>需要驱动器采用磁盘偏斜track skew——确保即使在跨越track边界时，顺序读取也可以方便服务</w:t>
      </w:r>
    </w:p>
    <w:p>
      <w:r>
        <w:tab/>
      </w:r>
    </w:p>
    <w:p>
      <w:r>
        <w:tab/>
      </w:r>
      <w:r>
        <w:t>外圈track 比内圈的更多-称为多区域multi- zoned</w:t>
      </w:r>
    </w:p>
    <w:p>
      <w:r>
        <w:tab/>
      </w:r>
      <w:r>
        <w:tab/>
      </w:r>
      <w:r>
        <w:t>磁盘被组成多个区域</w:t>
      </w:r>
    </w:p>
    <w:p>
      <w:r>
        <w:tab/>
      </w:r>
      <w:r>
        <w:tab/>
      </w:r>
      <w:r>
        <w:t>每个区域里一个track有相同数量多扇区</w:t>
      </w:r>
    </w:p>
    <w:p/>
    <w:p>
      <w:r>
        <w:tab/>
      </w:r>
      <w:r>
        <w:t>track buffer</w:t>
      </w:r>
    </w:p>
    <w:p>
      <w:r>
        <w:tab/>
      </w:r>
      <w:r>
        <w:tab/>
      </w:r>
      <w:r>
        <w:t>该buffer是少量内存（8～16MB）</w:t>
      </w:r>
    </w:p>
    <w:p>
      <w:r>
        <w:tab/>
      </w:r>
      <w:r>
        <w:tab/>
      </w:r>
      <w:r>
        <w:t>驱动器可以用这个内存保存从磁盘读取或写入多数据</w:t>
      </w:r>
    </w:p>
    <w:p>
      <w:r>
        <w:tab/>
      </w:r>
      <w:r>
        <w:tab/>
      </w:r>
      <w:r>
        <w:t>可以让驱动器快速响应所有后续请求</w:t>
      </w:r>
    </w:p>
    <w:p/>
    <w:p>
      <w:r>
        <w:br w:type="page"/>
      </w:r>
    </w:p>
    <w:p>
      <w:pPr>
        <w:pStyle w:val="5"/>
      </w:pPr>
      <w:r>
        <w:t>37.4</w:t>
      </w:r>
    </w:p>
    <w:p>
      <w:r>
        <w:t>IO时间=Tseek + T旋转 + T transfer</w:t>
      </w:r>
    </w:p>
    <w:p/>
    <w:p>
      <w:r>
        <w:t>容量：300GB</w:t>
      </w:r>
    </w:p>
    <w:p>
      <w:r>
        <w:t>平均seek时间：4ms</w:t>
      </w:r>
    </w:p>
    <w:p>
      <w:r>
        <w:t>RPM：15000</w:t>
      </w:r>
    </w:p>
    <w:p>
      <w:r>
        <w:t>最大传输速度：125MB/S</w:t>
      </w:r>
    </w:p>
    <w:p>
      <w:r>
        <w:t>磁盘：4</w:t>
      </w:r>
    </w:p>
    <w:p>
      <w:r>
        <w:t>缓存：16MB</w:t>
      </w:r>
    </w:p>
    <w:p/>
    <w:p>
      <w:r>
        <w:t>Tseek=4ms，T旋转=（1/（15000/60））/2=每次旋转要2ms  T传输=30ups</w:t>
      </w:r>
    </w:p>
    <w:p/>
    <w:p>
      <w:r>
        <w:t>随机random工作负载</w:t>
      </w:r>
    </w:p>
    <w:p>
      <w:r>
        <w:tab/>
      </w:r>
      <w:r>
        <w:t>向磁盘随机位置发送小的读取请求（4kb）</w:t>
      </w:r>
    </w:p>
    <w:p>
      <w:r>
        <w:tab/>
      </w:r>
      <w:r>
        <w:t>T io=6ms</w:t>
      </w:r>
    </w:p>
    <w:p>
      <w:r>
        <w:tab/>
      </w:r>
      <w:r>
        <w:t>假设读取4KB</w:t>
      </w:r>
    </w:p>
    <w:p>
      <w:r>
        <w:tab/>
      </w:r>
      <w:r>
        <w:t>那速率是0.66MB/s</w:t>
      </w:r>
    </w:p>
    <w:p>
      <w:r>
        <w:t>顺序sequential工作负载</w:t>
      </w:r>
    </w:p>
    <w:p>
      <w:r>
        <w:tab/>
      </w:r>
      <w:r>
        <w:t>从磁盘连续读取大量扇区，不会跳过</w:t>
      </w:r>
    </w:p>
    <w:p>
      <w:r>
        <w:tab/>
      </w:r>
      <w:r>
        <w:t>T io=800ms</w:t>
      </w:r>
    </w:p>
    <w:p>
      <w:r>
        <w:tab/>
      </w:r>
      <w:r>
        <w:t>速率为125MB/s</w:t>
      </w:r>
    </w:p>
    <w:p/>
    <w:p>
      <w:r>
        <w:br w:type="page"/>
      </w:r>
    </w:p>
    <w:p>
      <w:pPr>
        <w:pStyle w:val="5"/>
      </w:pPr>
      <w:r>
        <w:t>37.5</w:t>
      </w:r>
    </w:p>
    <w:p>
      <w:r>
        <w:t>磁盘调度</w:t>
      </w:r>
    </w:p>
    <w:p/>
    <w:p>
      <w:r>
        <w:t>最短寻道时间优先SSTF</w:t>
      </w:r>
    </w:p>
    <w:p>
      <w:r>
        <w:t>（shortest-seek-time- first）</w:t>
      </w:r>
    </w:p>
    <w:p>
      <w:r>
        <w:tab/>
      </w:r>
      <w:r>
        <w:t>选择在最近track上的请求先完成</w:t>
      </w:r>
    </w:p>
    <w:p>
      <w:r>
        <w:tab/>
      </w:r>
      <w:r>
        <w:t>SSTF不是万能的</w:t>
      </w:r>
    </w:p>
    <w:p>
      <w:r>
        <w:tab/>
      </w:r>
      <w:r>
        <w:tab/>
      </w:r>
      <w:r>
        <w:t>饥饿starnation</w:t>
      </w:r>
    </w:p>
    <w:p>
      <w:r>
        <w:tab/>
      </w:r>
      <w:r>
        <w:tab/>
      </w:r>
      <w:r>
        <w:t>无法利用驱动器的几何结构-可以用最近块优先解决NBF nearest block first</w:t>
      </w:r>
    </w:p>
    <w:p/>
    <w:p>
      <w:r>
        <w:t>电梯elevator 算法</w:t>
      </w:r>
    </w:p>
    <w:p>
      <w:r>
        <w:t>SCAN</w:t>
      </w:r>
    </w:p>
    <w:p>
      <w:r>
        <w:tab/>
      </w:r>
      <w:r>
        <w:t>如果请求的块在这次扫一遍中已经服务过了</w:t>
      </w:r>
    </w:p>
    <w:p>
      <w:r>
        <w:tab/>
      </w:r>
      <w:r>
        <w:t>不会立即处理</w:t>
      </w:r>
    </w:p>
    <w:p>
      <w:r>
        <w:tab/>
      </w:r>
      <w:r>
        <w:t>排队等待下次扫一遍</w:t>
      </w:r>
    </w:p>
    <w:p>
      <w:r>
        <w:t>circular-scan</w:t>
      </w:r>
    </w:p>
    <w:p>
      <w:r>
        <w:tab/>
      </w:r>
      <w:r>
        <w:t>从外圈扫到内圈</w:t>
      </w:r>
    </w:p>
    <w:p>
      <w:r>
        <w:tab/>
      </w:r>
      <w:r>
        <w:t>从内圈扫到外圈</w:t>
      </w:r>
    </w:p>
    <w:p/>
    <w:p/>
    <w:p>
      <w:r>
        <w:t>最短定位时间优先 SPTF shortest positioning time first</w:t>
      </w:r>
    </w:p>
    <w:p>
      <w:r>
        <w:tab/>
      </w:r>
      <w:r>
        <w:t>如果seek的时间比旋转要快得多</w:t>
      </w:r>
    </w:p>
    <w:p>
      <w:r>
        <w:tab/>
      </w:r>
      <w:r>
        <w:t>这个要比SSTF要好</w:t>
      </w:r>
    </w:p>
    <w:p>
      <w:r>
        <w:br w:type="page"/>
      </w:r>
    </w:p>
    <w:p>
      <w:pPr>
        <w:pStyle w:val="4"/>
      </w:pPr>
      <w:r>
        <w:t>38</w:t>
      </w:r>
    </w:p>
    <w:p>
      <w:pPr>
        <w:pStyle w:val="5"/>
      </w:pPr>
      <w:r>
        <w:t>38.0</w:t>
      </w:r>
    </w:p>
    <w:p>
      <w:r>
        <w:t>廉价冗余磁盘阵列(RAID)redundant array of inexpensive disks</w:t>
      </w:r>
    </w:p>
    <w:p>
      <w:r>
        <w:tab/>
      </w:r>
      <w:r>
        <w:t>使用多个磁盘一起构建</w:t>
      </w:r>
    </w:p>
    <w:p>
      <w:r>
        <w:tab/>
      </w:r>
      <w:r>
        <w:t>更快更大更可靠</w:t>
      </w:r>
    </w:p>
    <w:p/>
    <w:p>
      <w:r>
        <w:tab/>
      </w:r>
      <w:r>
        <w:t>由多个磁盘，内存和一个和多个处理器来管理系统</w:t>
      </w:r>
    </w:p>
    <w:p>
      <w:r>
        <w:tab/>
      </w:r>
      <w:r>
        <w:t>硬件RAID像一个计算机系统来管理一组磁盘</w:t>
      </w:r>
    </w:p>
    <w:p/>
    <w:p>
      <w:r>
        <w:tab/>
      </w:r>
      <w:r>
        <w:t>透明transparent-对于主机看起来像一个大磁盘，所以可以简单的用RAID替换该磁盘</w:t>
      </w:r>
    </w:p>
    <w:p>
      <w:r>
        <w:tab/>
      </w:r>
      <w:r>
        <w:t>提高了可部署性- deployability</w:t>
      </w:r>
    </w:p>
    <w:p/>
    <w:p>
      <w:r>
        <w:br w:type="page"/>
      </w:r>
    </w:p>
    <w:p>
      <w:pPr>
        <w:pStyle w:val="5"/>
      </w:pPr>
      <w:r>
        <w:t>38.1</w:t>
      </w:r>
    </w:p>
    <w:p>
      <w:r>
        <w:t>接口和RAID内部</w:t>
      </w:r>
    </w:p>
    <w:p/>
    <w:p>
      <w:r>
        <w:t>当向RAID发出IO请求时</w:t>
      </w:r>
    </w:p>
    <w:p>
      <w:r>
        <w:tab/>
      </w:r>
      <w:r>
        <w:t>会先计算要访问的磁盘的数量</w:t>
      </w:r>
    </w:p>
    <w:p>
      <w:r>
        <w:tab/>
      </w:r>
      <w:r>
        <w:t>然后发出一个或多个物理IO来执行操作</w:t>
      </w:r>
    </w:p>
    <w:p/>
    <w:p>
      <w:r>
        <w:t>RAID构建为单独的硬件盒</w:t>
      </w:r>
    </w:p>
    <w:p>
      <w:r>
        <w:tab/>
      </w:r>
      <w:r>
        <w:t>通过标准连接（SCSI，SATA）接入主机</w:t>
      </w:r>
    </w:p>
    <w:p>
      <w:r>
        <w:tab/>
      </w:r>
      <w:r>
        <w:t>它包括微控制器，运行固件，和指导RAID的操作</w:t>
      </w:r>
    </w:p>
    <w:p>
      <w:r>
        <w:tab/>
      </w:r>
      <w:r>
        <w:t>也包括DRAM储存器-在读取和写入时用来缓存</w:t>
      </w:r>
    </w:p>
    <w:p/>
    <w:p>
      <w:r>
        <w:br w:type="page"/>
      </w:r>
    </w:p>
    <w:p>
      <w:pPr>
        <w:pStyle w:val="5"/>
      </w:pPr>
      <w:r>
        <w:t>38.2</w:t>
      </w:r>
    </w:p>
    <w:p>
      <w:r>
        <w:t>故障模型</w:t>
      </w:r>
    </w:p>
    <w:p>
      <w:r>
        <w:t>检测从某些类型的故障中恢复</w:t>
      </w:r>
    </w:p>
    <w:p/>
    <w:p>
      <w:r>
        <w:t>故障-停止fail-stop故障模型</w:t>
      </w:r>
    </w:p>
    <w:p>
      <w:r>
        <w:tab/>
      </w:r>
      <w:r>
        <w:t>工作状态</w:t>
      </w:r>
    </w:p>
    <w:p>
      <w:r>
        <w:tab/>
      </w:r>
      <w:r>
        <w:tab/>
      </w:r>
      <w:r>
        <w:t>所有块都可以读取或写入</w:t>
      </w:r>
    </w:p>
    <w:p>
      <w:r>
        <w:tab/>
      </w:r>
      <w:r>
        <w:t>故障状态</w:t>
      </w:r>
    </w:p>
    <w:p>
      <w:r>
        <w:tab/>
      </w:r>
      <w:r>
        <w:tab/>
      </w:r>
      <w:r>
        <w:t>块会永久消失</w:t>
      </w:r>
    </w:p>
    <w:p/>
    <w:p>
      <w:r>
        <w:br w:type="page"/>
      </w:r>
    </w:p>
    <w:p>
      <w:pPr>
        <w:pStyle w:val="5"/>
      </w:pPr>
      <w:r>
        <w:t>38.3</w:t>
      </w:r>
    </w:p>
    <w:p>
      <w:r>
        <w:t>评估RAID-3个方面</w:t>
      </w:r>
    </w:p>
    <w:p/>
    <w:p>
      <w:r>
        <w:t>容量capacity</w:t>
      </w:r>
    </w:p>
    <w:p>
      <w:r>
        <w:tab/>
      </w:r>
      <w:r>
        <w:t>RAID客户端可用的容量有多少</w:t>
      </w:r>
    </w:p>
    <w:p>
      <w:r>
        <w:t>可靠性reliability</w:t>
      </w:r>
    </w:p>
    <w:p>
      <w:r>
        <w:tab/>
      </w:r>
      <w:r>
        <w:t>给定设计允许有多少磁盘故障</w:t>
      </w:r>
    </w:p>
    <w:p>
      <w:r>
        <w:t>性能performance</w:t>
      </w:r>
    </w:p>
    <w:p>
      <w:r>
        <w:tab/>
      </w:r>
      <w:r>
        <w:t>取决于磁盘阵列的工作负载</w:t>
      </w:r>
    </w:p>
    <w:p/>
    <w:p>
      <w:r>
        <w:br w:type="page"/>
      </w:r>
    </w:p>
    <w:p>
      <w:pPr>
        <w:pStyle w:val="5"/>
      </w:pPr>
      <w:r>
        <w:t>38.4</w:t>
      </w:r>
    </w:p>
    <w:p>
      <w:r>
        <w:t>RAID 0级：条带化stripe</w:t>
      </w:r>
    </w:p>
    <w:p>
      <w:r>
        <w:tab/>
      </w:r>
      <w:r>
        <w:t>磁盘0 【0，4，8】</w:t>
      </w:r>
    </w:p>
    <w:p>
      <w:r>
        <w:tab/>
      </w:r>
      <w:r>
        <w:t>磁盘1 【1，5，9】</w:t>
      </w:r>
    </w:p>
    <w:p>
      <w:r>
        <w:tab/>
      </w:r>
      <w:r>
        <w:t>磁盘2 【2，6，10】</w:t>
      </w:r>
    </w:p>
    <w:p>
      <w:r>
        <w:tab/>
      </w:r>
      <w:r>
        <w:t>磁盘3 【3，7，11】</w:t>
      </w:r>
    </w:p>
    <w:p/>
    <w:p>
      <w:r>
        <w:tab/>
      </w:r>
      <w:r>
        <w:t>以旋转的方式将磁盘阵列分布在磁盘上</w:t>
      </w:r>
    </w:p>
    <w:p>
      <w:r>
        <w:tab/>
      </w:r>
      <w:r>
        <w:t>对数组的连续块请求时</w:t>
      </w:r>
    </w:p>
    <w:p>
      <w:r>
        <w:tab/>
      </w:r>
      <w:r>
        <w:t>从阵列中获取最大的并行性</w:t>
      </w:r>
    </w:p>
    <w:p>
      <w:r>
        <w:tab/>
      </w:r>
      <w:r>
        <w:t>0，1，2，3在同一条带上</w:t>
      </w:r>
    </w:p>
    <w:p>
      <w:r>
        <w:tab/>
      </w:r>
      <w:r>
        <w:t>目前是只有一个块放在下一个磁盘上</w:t>
      </w:r>
    </w:p>
    <w:p>
      <w:r>
        <w:tab/>
      </w:r>
      <w:r>
        <w:t>也可以用两个块</w:t>
      </w:r>
    </w:p>
    <w:p>
      <w:r>
        <w:tab/>
      </w:r>
      <w:r>
        <w:t>磁盘0 【0，1，4，5】</w:t>
      </w:r>
    </w:p>
    <w:p>
      <w:r>
        <w:tab/>
      </w:r>
      <w:r>
        <w:t>磁盘1 【2，3，6，7】</w:t>
      </w:r>
    </w:p>
    <w:p/>
    <w:p>
      <w:r>
        <w:t>块的大小主要影响整列性能</w:t>
      </w:r>
    </w:p>
    <w:p>
      <w:r>
        <w:tab/>
      </w:r>
      <w:r>
        <w:t>如果块较小</w:t>
      </w:r>
    </w:p>
    <w:p>
      <w:r>
        <w:tab/>
      </w:r>
      <w:r>
        <w:t>许多文件要跨越多个磁盘进行stripe</w:t>
      </w:r>
    </w:p>
    <w:p>
      <w:r>
        <w:tab/>
      </w:r>
      <w:r>
        <w:t>增加了对单个文件读写的并行性</w:t>
      </w:r>
    </w:p>
    <w:p>
      <w:r>
        <w:tab/>
      </w:r>
      <w:r>
        <w:t>依靠多请求来增加吞吐量</w:t>
      </w:r>
    </w:p>
    <w:p/>
    <w:p>
      <w:r>
        <w:tab/>
      </w:r>
      <w:r>
        <w:t>较大的块</w:t>
      </w:r>
    </w:p>
    <w:p>
      <w:r>
        <w:tab/>
      </w:r>
      <w:r>
        <w:t>可以减少定位时间</w:t>
      </w:r>
    </w:p>
    <w:p/>
    <w:p>
      <w:r>
        <w:tab/>
      </w:r>
      <w:r>
        <w:t>大多数块的大小为64KB</w:t>
      </w:r>
    </w:p>
    <w:p/>
    <w:p>
      <w:r>
        <w:t>容量capacity</w:t>
      </w:r>
    </w:p>
    <w:p>
      <w:r>
        <w:tab/>
      </w:r>
      <w:r>
        <w:t>顶级</w:t>
      </w:r>
    </w:p>
    <w:p>
      <w:r>
        <w:t>可靠性reliability</w:t>
      </w:r>
    </w:p>
    <w:p>
      <w:r>
        <w:tab/>
      </w:r>
      <w:r>
        <w:t>不行</w:t>
      </w:r>
    </w:p>
    <w:p>
      <w:r>
        <w:tab/>
      </w:r>
      <w:r>
        <w:t>任何磁盘发送故障都会导致数据丢失</w:t>
      </w:r>
    </w:p>
    <w:p>
      <w:r>
        <w:t>性能performance</w:t>
      </w:r>
    </w:p>
    <w:p>
      <w:r>
        <w:tab/>
      </w:r>
      <w:r>
        <w:t>并行</w:t>
      </w:r>
    </w:p>
    <w:p>
      <w:r>
        <w:tab/>
      </w:r>
      <w:r>
        <w:t>使所有磁盘为用户IO服务</w:t>
      </w:r>
    </w:p>
    <w:p>
      <w:r>
        <w:tab/>
      </w:r>
      <w:r>
        <w:tab/>
      </w:r>
    </w:p>
    <w:p>
      <w:r>
        <w:tab/>
      </w:r>
      <w:r>
        <w:t>单请求延迟（用来揭秘单个请求存在多少并行性）</w:t>
      </w:r>
    </w:p>
    <w:p>
      <w:r>
        <w:tab/>
      </w:r>
      <w:r>
        <w:tab/>
      </w:r>
      <w:r>
        <w:t>设：平均寻道时间7ms，平均旋转延迟3ms，磁盘传输速度50MB/s</w:t>
      </w:r>
    </w:p>
    <w:p>
      <w:r>
        <w:tab/>
      </w:r>
      <w:r>
        <w:tab/>
      </w:r>
      <w:r>
        <w:t>吞吐量为N（磁盘数量）</w:t>
      </w:r>
    </w:p>
    <w:p>
      <w:r>
        <w:tab/>
      </w:r>
      <w:r>
        <w:tab/>
      </w:r>
      <w:r>
        <w:t>S（当磁盘顺序带宽）</w:t>
      </w:r>
    </w:p>
    <w:p>
      <w:r>
        <w:tab/>
      </w:r>
      <w:r>
        <w:tab/>
      </w:r>
      <w:r>
        <w:t>R（当磁盘随机带宽）</w:t>
      </w:r>
    </w:p>
    <w:p>
      <w:r>
        <w:tab/>
      </w:r>
      <w:r>
        <w:tab/>
      </w:r>
    </w:p>
    <w:p>
      <w:r>
        <w:tab/>
      </w:r>
      <w:r>
        <w:tab/>
      </w:r>
      <w:r>
        <w:t>顺序sequential（如一个访问1MB请求）</w:t>
      </w:r>
    </w:p>
    <w:p>
      <w:r>
        <w:tab/>
      </w:r>
      <w:r>
        <w:tab/>
      </w:r>
      <w:r>
        <w:tab/>
      </w:r>
      <w:r>
        <w:t>10MB连续传输</w:t>
      </w:r>
    </w:p>
    <w:p>
      <w:r>
        <w:tab/>
      </w:r>
      <w:r>
        <w:tab/>
      </w:r>
      <w:r>
        <w:tab/>
      </w:r>
      <w:r>
        <w:t>7ms+3ms+（10/50）s=210ms</w:t>
      </w:r>
    </w:p>
    <w:p>
      <w:r>
        <w:tab/>
      </w:r>
      <w:r>
        <w:tab/>
      </w:r>
      <w:r>
        <w:tab/>
      </w:r>
      <w:r>
        <w:t>Rio=10MB/210ms=47.6MB/s</w:t>
      </w:r>
    </w:p>
    <w:p>
      <w:r>
        <w:tab/>
      </w:r>
      <w:r>
        <w:tab/>
      </w:r>
      <w:r>
        <w:tab/>
      </w:r>
      <w:r>
        <w:t>N*S</w:t>
      </w:r>
    </w:p>
    <w:p>
      <w:r>
        <w:tab/>
      </w:r>
      <w:r>
        <w:tab/>
      </w:r>
      <w:r>
        <w:t>随机random（每个请求很小，而且位置随机）</w:t>
      </w:r>
    </w:p>
    <w:p>
      <w:r>
        <w:tab/>
      </w:r>
      <w:r>
        <w:tab/>
      </w:r>
      <w:r>
        <w:tab/>
      </w:r>
      <w:r>
        <w:t>10KB随机传输</w:t>
      </w:r>
    </w:p>
    <w:p>
      <w:r>
        <w:tab/>
      </w:r>
      <w:r>
        <w:tab/>
      </w:r>
      <w:r>
        <w:tab/>
      </w:r>
      <w:r>
        <w:t>7ms+3ms+（10/50）ms=10.195ms</w:t>
      </w:r>
    </w:p>
    <w:p>
      <w:r>
        <w:tab/>
      </w:r>
      <w:r>
        <w:tab/>
      </w:r>
      <w:r>
        <w:tab/>
      </w:r>
      <w:r>
        <w:t>Rio=10KB/10.195ms=0.981MB/s</w:t>
      </w:r>
    </w:p>
    <w:p>
      <w:r>
        <w:tab/>
      </w:r>
      <w:r>
        <w:tab/>
      </w:r>
      <w:r>
        <w:tab/>
      </w:r>
      <w:r>
        <w:t>N*R</w:t>
      </w:r>
    </w:p>
    <w:p/>
    <w:p>
      <w:r>
        <w:br w:type="page"/>
      </w:r>
    </w:p>
    <w:p>
      <w:pPr>
        <w:pStyle w:val="5"/>
      </w:pPr>
      <w:r>
        <w:t>38.5</w:t>
      </w:r>
    </w:p>
    <w:p>
      <w:r>
        <w:t>RAID 1级：镜像</w:t>
      </w:r>
    </w:p>
    <w:p>
      <w:r>
        <w:tab/>
      </w:r>
      <w:r>
        <w:t>在stripe的基础上</w:t>
      </w:r>
    </w:p>
    <w:p>
      <w:r>
        <w:tab/>
      </w:r>
      <w:r>
        <w:t>在每个块上多一个副本</w:t>
      </w:r>
    </w:p>
    <w:p>
      <w:r>
        <w:tab/>
      </w:r>
      <w:r>
        <w:t>每个副本在不同的disk上</w:t>
      </w:r>
    </w:p>
    <w:p/>
    <w:p>
      <w:r>
        <w:tab/>
      </w:r>
      <w:r>
        <w:t>磁盘0 【0，1，4，5】</w:t>
      </w:r>
    </w:p>
    <w:p>
      <w:r>
        <w:tab/>
      </w:r>
      <w:r>
        <w:t>磁盘1 【0，1，4，5】</w:t>
      </w:r>
    </w:p>
    <w:p>
      <w:r>
        <w:tab/>
      </w:r>
      <w:r>
        <w:t>磁盘2 【2，3，6，7】</w:t>
      </w:r>
    </w:p>
    <w:p>
      <w:r>
        <w:tab/>
      </w:r>
      <w:r>
        <w:t>磁盘3 【2，3，6，7】</w:t>
      </w:r>
    </w:p>
    <w:p/>
    <w:p>
      <w:r>
        <w:tab/>
      </w:r>
      <w:r>
        <w:t>可以在任意副本上读取（如读取逻辑块6，可以在磁盘2，3读取）</w:t>
      </w:r>
    </w:p>
    <w:p>
      <w:r>
        <w:tab/>
      </w:r>
      <w:r>
        <w:tab/>
      </w:r>
    </w:p>
    <w:p>
      <w:r>
        <w:tab/>
      </w:r>
      <w:r>
        <w:t>容量capacity</w:t>
      </w:r>
    </w:p>
    <w:p>
      <w:r>
        <w:tab/>
      </w:r>
      <w:r>
        <w:tab/>
      </w:r>
      <w:r>
        <w:t>价格昂贵减少了一半</w:t>
      </w:r>
    </w:p>
    <w:p>
      <w:r>
        <w:tab/>
      </w:r>
      <w:r>
        <w:t>可靠性reliability</w:t>
      </w:r>
    </w:p>
    <w:p>
      <w:r>
        <w:tab/>
      </w:r>
      <w:r>
        <w:tab/>
      </w:r>
      <w:r>
        <w:t>表现良好</w:t>
      </w:r>
    </w:p>
    <w:p>
      <w:r>
        <w:tab/>
      </w:r>
      <w:r>
        <w:tab/>
      </w:r>
      <w:r>
        <w:t>允许任何一个磁盘发送故障</w:t>
      </w:r>
    </w:p>
    <w:p>
      <w:r>
        <w:tab/>
      </w:r>
      <w:r>
        <w:t>性能performance</w:t>
      </w:r>
    </w:p>
    <w:p>
      <w:r>
        <w:tab/>
      </w:r>
      <w:r>
        <w:tab/>
      </w:r>
      <w:r>
        <w:t>与0级相同</w:t>
      </w:r>
    </w:p>
    <w:p>
      <w:r>
        <w:tab/>
      </w:r>
      <w:r>
        <w:tab/>
      </w:r>
      <w:r>
        <w:t>写入需要二次写入（但是是并行，大致等于单词写入）</w:t>
      </w:r>
    </w:p>
    <w:p>
      <w:r>
        <w:tab/>
      </w:r>
      <w:r>
        <w:tab/>
      </w:r>
      <w:r>
        <w:t>但是逻辑写入要在物理写入之后</w:t>
      </w:r>
    </w:p>
    <w:p>
      <w:r>
        <w:tab/>
      </w:r>
      <w:r>
        <w:tab/>
      </w:r>
      <w:r>
        <w:t>要遭到最差的seek和旋转延迟</w:t>
      </w:r>
    </w:p>
    <w:p/>
    <w:p>
      <w:r>
        <w:tab/>
      </w:r>
      <w:r>
        <w:tab/>
      </w:r>
      <w:r>
        <w:t>吞吐量为N（磁盘数量）</w:t>
      </w:r>
    </w:p>
    <w:p>
      <w:r>
        <w:tab/>
      </w:r>
      <w:r>
        <w:tab/>
      </w:r>
      <w:r>
        <w:t>S（当磁盘顺序带宽）</w:t>
      </w:r>
    </w:p>
    <w:p>
      <w:r>
        <w:tab/>
      </w:r>
      <w:r>
        <w:tab/>
      </w:r>
      <w:r>
        <w:t>R（当磁盘随机带宽）</w:t>
      </w:r>
    </w:p>
    <w:p/>
    <w:p>
      <w:r>
        <w:tab/>
      </w:r>
      <w:r>
        <w:tab/>
      </w:r>
      <w:r>
        <w:t>顺序写入的数据只能分配一半的disk，另一半用来做副本</w:t>
      </w:r>
    </w:p>
    <w:p>
      <w:r>
        <w:tab/>
      </w:r>
      <w:r>
        <w:tab/>
      </w:r>
      <w:r>
        <w:t>顺序读取：读取时，一个磁盘会收到其他块的请求，跳过块的旋转时，不会提供有用的带宽</w:t>
      </w:r>
    </w:p>
    <w:p>
      <w:r>
        <w:tab/>
      </w:r>
      <w:r>
        <w:tab/>
      </w:r>
      <w:r>
        <w:tab/>
      </w:r>
      <w:r>
        <w:t>N/2 * S</w:t>
      </w:r>
    </w:p>
    <w:p>
      <w:r>
        <w:tab/>
      </w:r>
      <w:r>
        <w:tab/>
      </w:r>
      <w:r>
        <w:t>随机读取的话可用用来分配读取</w:t>
      </w:r>
    </w:p>
    <w:p>
      <w:r>
        <w:tab/>
      </w:r>
      <w:r>
        <w:tab/>
      </w:r>
      <w:r>
        <w:tab/>
      </w:r>
      <w:r>
        <w:t>N*R</w:t>
      </w:r>
    </w:p>
    <w:p>
      <w:r>
        <w:tab/>
      </w:r>
      <w:r>
        <w:tab/>
      </w:r>
      <w:r>
        <w:t>随机写入的话，另一半用来做副本</w:t>
      </w:r>
    </w:p>
    <w:p>
      <w:r>
        <w:tab/>
      </w:r>
      <w:r>
        <w:tab/>
      </w:r>
      <w:r>
        <w:tab/>
      </w:r>
      <w:r>
        <w:t>N/2 *R</w:t>
      </w:r>
    </w:p>
    <w:p/>
    <w:p>
      <w:r>
        <w:br w:type="page"/>
      </w:r>
    </w:p>
    <w:p>
      <w:pPr>
        <w:pStyle w:val="5"/>
      </w:pPr>
      <w:r>
        <w:t>38.6</w:t>
      </w:r>
    </w:p>
    <w:p>
      <w:r>
        <w:t>RAID 4级：通过奇偶校验节省空间</w:t>
      </w:r>
    </w:p>
    <w:p>
      <w:r>
        <w:tab/>
      </w:r>
      <w:r>
        <w:t>奇偶校验parity</w:t>
      </w:r>
    </w:p>
    <w:p>
      <w:r>
        <w:tab/>
      </w:r>
      <w:r>
        <w:t>可以用XOR</w:t>
      </w:r>
    </w:p>
    <w:p>
      <w:r>
        <w:tab/>
      </w:r>
      <w:r>
        <w:tab/>
      </w:r>
      <w:r>
        <w:t>基数个1为1</w:t>
      </w:r>
    </w:p>
    <w:p>
      <w:r>
        <w:tab/>
      </w:r>
      <w:r>
        <w:tab/>
      </w:r>
      <w:r>
        <w:t>偶数个1为0</w:t>
      </w:r>
    </w:p>
    <w:p>
      <w:r>
        <w:tab/>
      </w:r>
      <w:r>
        <w:t>所有行的1必须是偶数</w:t>
      </w:r>
    </w:p>
    <w:p>
      <w:r>
        <w:tab/>
      </w:r>
      <w:r>
        <w:t>用parity从故障中恢复</w:t>
      </w:r>
    </w:p>
    <w:p>
      <w:r>
        <w:tab/>
      </w:r>
      <w:r>
        <w:t>磁盘0 【00，11，01，00】</w:t>
      </w:r>
    </w:p>
    <w:p>
      <w:r>
        <w:tab/>
      </w:r>
      <w:r>
        <w:t>磁盘1 【10，11，00，11】</w:t>
      </w:r>
    </w:p>
    <w:p>
      <w:r>
        <w:tab/>
      </w:r>
      <w:r>
        <w:t>磁盘p 【10，00，01，11】</w:t>
      </w:r>
    </w:p>
    <w:p/>
    <w:p>
      <w:r>
        <w:tab/>
      </w:r>
      <w:r>
        <w:t>容量capacity</w:t>
      </w:r>
    </w:p>
    <w:p>
      <w:r>
        <w:tab/>
      </w:r>
      <w:r>
        <w:tab/>
      </w:r>
      <w:r>
        <w:t>允许一个磁盘作为parity</w:t>
      </w:r>
    </w:p>
    <w:p>
      <w:r>
        <w:tab/>
      </w:r>
      <w:r>
        <w:tab/>
      </w:r>
      <w:r>
        <w:t>N-1</w:t>
      </w:r>
    </w:p>
    <w:p>
      <w:r>
        <w:tab/>
      </w:r>
      <w:r>
        <w:t>可靠性reliability</w:t>
      </w:r>
    </w:p>
    <w:p>
      <w:r>
        <w:tab/>
      </w:r>
      <w:r>
        <w:tab/>
      </w:r>
      <w:r>
        <w:t>容许一个磁盘故障，可以恢复数据</w:t>
      </w:r>
    </w:p>
    <w:p>
      <w:r>
        <w:tab/>
      </w:r>
      <w:r>
        <w:t>性能performance</w:t>
      </w:r>
    </w:p>
    <w:p>
      <w:r>
        <w:tab/>
      </w:r>
      <w:r>
        <w:tab/>
      </w:r>
      <w:r>
        <w:t>（N-1）* S</w:t>
      </w:r>
    </w:p>
    <w:p>
      <w:r>
        <w:tab/>
      </w:r>
      <w:r>
        <w:tab/>
      </w:r>
      <w:r>
        <w:t>优化：全条写入full-stripe write</w:t>
      </w:r>
    </w:p>
    <w:p>
      <w:r>
        <w:tab/>
      </w:r>
      <w:r>
        <w:tab/>
      </w:r>
      <w:r>
        <w:tab/>
      </w:r>
      <w:r>
        <w:t>当在有一条要写入的话</w:t>
      </w:r>
    </w:p>
    <w:p>
      <w:r>
        <w:tab/>
      </w:r>
      <w:r>
        <w:tab/>
      </w:r>
      <w:r>
        <w:tab/>
      </w:r>
      <w:r>
        <w:t>可以先计算奇偶校验位然后并行写入</w:t>
      </w:r>
    </w:p>
    <w:p>
      <w:r>
        <w:tab/>
      </w:r>
      <w:r>
        <w:tab/>
      </w:r>
      <w:r>
        <w:t>随机读取：</w:t>
      </w:r>
    </w:p>
    <w:p>
      <w:r>
        <w:tab/>
      </w:r>
      <w:r>
        <w:tab/>
      </w:r>
      <w:r>
        <w:tab/>
      </w:r>
      <w:r>
        <w:t>R*（N-1）</w:t>
      </w:r>
    </w:p>
    <w:p>
      <w:r>
        <w:tab/>
      </w:r>
      <w:r>
        <w:tab/>
      </w:r>
      <w:r>
        <w:t>随机写入：</w:t>
      </w:r>
    </w:p>
    <w:p>
      <w:r>
        <w:tab/>
      </w:r>
      <w:r>
        <w:tab/>
      </w:r>
      <w:r>
        <w:tab/>
      </w:r>
      <w:r>
        <w:t>p也要更新（如何正确更新）</w:t>
      </w:r>
    </w:p>
    <w:p>
      <w:r>
        <w:tab/>
      </w:r>
      <w:r>
        <w:tab/>
      </w:r>
      <w:r>
        <w:tab/>
      </w:r>
      <w:r>
        <w:t>加法奇偶校验additive parity</w:t>
      </w:r>
    </w:p>
    <w:p>
      <w:r>
        <w:tab/>
      </w:r>
      <w:r>
        <w:tab/>
      </w:r>
      <w:r>
        <w:tab/>
      </w:r>
      <w:r>
        <w:tab/>
      </w:r>
      <w:r>
        <w:t>在写入时</w:t>
      </w:r>
    </w:p>
    <w:p>
      <w:r>
        <w:tab/>
      </w:r>
      <w:r>
        <w:tab/>
      </w:r>
      <w:r>
        <w:tab/>
      </w:r>
      <w:r>
        <w:tab/>
      </w:r>
      <w:r>
        <w:t>并行读取其他块进行计算</w:t>
      </w:r>
    </w:p>
    <w:p>
      <w:r>
        <w:tab/>
      </w:r>
      <w:r>
        <w:tab/>
      </w:r>
      <w:r>
        <w:tab/>
      </w:r>
      <w:r>
        <w:t>减法奇偶校验subtractive parity</w:t>
      </w:r>
    </w:p>
    <w:p>
      <w:r>
        <w:tab/>
      </w:r>
      <w:r>
        <w:tab/>
      </w:r>
      <w:r>
        <w:tab/>
      </w:r>
      <w:r>
        <w:tab/>
      </w:r>
      <w:r>
        <w:t>通过比较旧数据和新数据</w:t>
      </w:r>
    </w:p>
    <w:p>
      <w:r>
        <w:tab/>
      </w:r>
      <w:r>
        <w:tab/>
      </w:r>
      <w:r>
        <w:tab/>
      </w:r>
      <w:r>
        <w:tab/>
      </w:r>
      <w:r>
        <w:t>来确定是否更改校验位</w:t>
      </w:r>
    </w:p>
    <w:p>
      <w:r>
        <w:tab/>
      </w:r>
      <w:r>
        <w:tab/>
      </w:r>
      <w:r>
        <w:tab/>
      </w:r>
      <w:r>
        <w:tab/>
      </w:r>
      <w:r>
        <w:t>C（old） xor C（new）xor P（old）</w:t>
      </w:r>
    </w:p>
    <w:p>
      <w:r>
        <w:tab/>
      </w:r>
      <w:r>
        <w:tab/>
      </w:r>
      <w:r>
        <w:tab/>
      </w:r>
      <w:r>
        <w:tab/>
      </w:r>
      <w:r>
        <w:t>需要执行两次IO一次读取一次写入</w:t>
      </w:r>
    </w:p>
    <w:p>
      <w:r>
        <w:tab/>
      </w:r>
      <w:r>
        <w:tab/>
      </w:r>
      <w:r>
        <w:tab/>
      </w:r>
      <w:r>
        <w:tab/>
      </w:r>
      <w:r>
        <w:t>R/2（非常糟糕）</w:t>
      </w:r>
    </w:p>
    <w:p/>
    <w:p>
      <w:r>
        <w:br w:type="page"/>
      </w:r>
    </w:p>
    <w:p>
      <w:pPr>
        <w:pStyle w:val="5"/>
      </w:pPr>
      <w:r>
        <w:t>38.7</w:t>
      </w:r>
    </w:p>
    <w:p>
      <w:r>
        <w:t>RAID 5级-旋转奇偶校验</w:t>
      </w:r>
    </w:p>
    <w:p>
      <w:r>
        <w:tab/>
      </w:r>
      <w:r>
        <w:t>工作原理与RAID-4几乎完全相同</w:t>
      </w:r>
    </w:p>
    <w:p>
      <w:r>
        <w:tab/>
      </w:r>
      <w:r>
        <w:t>只是将奇偶校验计数器旋转</w:t>
      </w:r>
    </w:p>
    <w:p>
      <w:r>
        <w:tab/>
      </w:r>
      <w:r>
        <w:t>磁盘0 【0，3，p2，7】</w:t>
      </w:r>
    </w:p>
    <w:p>
      <w:r>
        <w:tab/>
      </w:r>
      <w:r>
        <w:t>磁盘1 【1，p1，4，p3】</w:t>
      </w:r>
    </w:p>
    <w:p>
      <w:r>
        <w:tab/>
      </w:r>
      <w:r>
        <w:t>磁盘2 【p0，2，5，6】</w:t>
      </w:r>
    </w:p>
    <w:p>
      <w:r>
        <w:tab/>
      </w:r>
      <w:r>
        <w:t>消除4级的奇偶校验磁盘贫瘠</w:t>
      </w:r>
    </w:p>
    <w:p>
      <w:r>
        <w:tab/>
      </w:r>
      <w:r>
        <w:tab/>
      </w:r>
      <w:r>
        <w:t>并发修改校验位</w:t>
      </w:r>
    </w:p>
    <w:p>
      <w:r>
        <w:tab/>
      </w:r>
      <w:r>
        <w:tab/>
      </w:r>
      <w:r>
        <w:t>（R）*（N/4）</w:t>
      </w:r>
    </w:p>
    <w:p>
      <w:r>
        <w:tab/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</w:p>
    <w:p>
      <w:r>
        <w:tab/>
      </w:r>
    </w:p>
    <w:p>
      <w:r>
        <w:br w:type="page"/>
      </w:r>
    </w:p>
    <w:p>
      <w:pPr>
        <w:pStyle w:val="4"/>
      </w:pPr>
      <w:r>
        <w:t>39</w:t>
      </w:r>
    </w:p>
    <w:p>
      <w:pPr>
        <w:pStyle w:val="5"/>
      </w:pPr>
      <w:r>
        <w:t>39.1</w:t>
      </w:r>
    </w:p>
    <w:p>
      <w:r>
        <w:t>文件file：</w:t>
      </w:r>
    </w:p>
    <w:p>
      <w:r>
        <w:tab/>
      </w:r>
      <w:r>
        <w:t>是一个线性字节数组</w:t>
      </w:r>
    </w:p>
    <w:p>
      <w:r>
        <w:tab/>
      </w:r>
      <w:r>
        <w:t>每个字节都可以读取和写入</w:t>
      </w:r>
    </w:p>
    <w:p>
      <w:r>
        <w:tab/>
      </w:r>
      <w:r>
        <w:t>文件都有某种低级的名称low level name-通常称为inode name</w:t>
      </w:r>
    </w:p>
    <w:p/>
    <w:p>
      <w:r>
        <w:tab/>
      </w:r>
      <w:r>
        <w:t>文件系统仅仅将数据永久存在磁盘上</w:t>
      </w:r>
    </w:p>
    <w:p/>
    <w:p>
      <w:r>
        <w:t>目录directory（文件夹）：</w:t>
      </w:r>
    </w:p>
    <w:p>
      <w:r>
        <w:tab/>
      </w:r>
      <w:r>
        <w:t>一个目录，像文件</w:t>
      </w:r>
    </w:p>
    <w:p>
      <w:r>
        <w:tab/>
      </w:r>
      <w:r>
        <w:t>也有low level name</w:t>
      </w:r>
    </w:p>
    <w:p>
      <w:r>
        <w:tab/>
      </w:r>
      <w:r>
        <w:t>内容非常具体</w:t>
      </w:r>
    </w:p>
    <w:p>
      <w:r>
        <w:tab/>
      </w:r>
      <w:r>
        <w:t>包含一个对的列表</w:t>
      </w:r>
    </w:p>
    <w:p>
      <w:r>
        <w:tab/>
      </w:r>
      <w:r>
        <w:tab/>
      </w:r>
      <w:r>
        <w:t>假设inode为10</w:t>
      </w:r>
    </w:p>
    <w:p>
      <w:r>
        <w:tab/>
      </w:r>
      <w:r>
        <w:tab/>
      </w:r>
      <w:r>
        <w:t>用户可读名为“foo”</w:t>
      </w:r>
    </w:p>
    <w:p>
      <w:r>
        <w:tab/>
      </w:r>
      <w:r>
        <w:tab/>
      </w:r>
      <w:r>
        <w:t>”foo“所在的目录会有一个对（“foo”，10）</w:t>
      </w:r>
    </w:p>
    <w:p>
      <w:r>
        <w:tab/>
      </w:r>
      <w:r>
        <w:tab/>
      </w:r>
      <w:r>
        <w:t>用可读名称映射到低级名称</w:t>
      </w:r>
    </w:p>
    <w:p>
      <w:r>
        <w:tab/>
      </w:r>
      <w:r>
        <w:t>目录树directory tree</w:t>
      </w:r>
    </w:p>
    <w:p>
      <w:r>
        <w:tab/>
      </w:r>
      <w:r>
        <w:tab/>
      </w:r>
      <w:r>
        <w:t>该树下储存所有文件</w:t>
      </w:r>
    </w:p>
    <w:p>
      <w:r>
        <w:tab/>
      </w:r>
      <w:r>
        <w:t>根目录（“/”）</w:t>
      </w:r>
    </w:p>
    <w:p>
      <w:r>
        <w:tab/>
      </w:r>
      <w:r>
        <w:tab/>
      </w:r>
      <w:r>
        <w:t>/foo/foo/bar.txt</w:t>
      </w:r>
    </w:p>
    <w:p/>
    <w:p>
      <w:r>
        <w:tab/>
      </w:r>
      <w:r>
        <w:t>bar.txt-第一个是任意名称，第二个是文件类型type</w:t>
      </w:r>
    </w:p>
    <w:p/>
    <w:p>
      <w:r>
        <w:br w:type="page"/>
      </w:r>
    </w:p>
    <w:p>
      <w:pPr>
        <w:pStyle w:val="5"/>
      </w:pPr>
      <w:r>
        <w:t>39.3</w:t>
      </w:r>
    </w:p>
    <w:p>
      <w:r>
        <w:t>创建文件</w:t>
      </w:r>
    </w:p>
    <w:p/>
    <w:p>
      <w:r>
        <w:tab/>
      </w:r>
      <w:r>
        <w:t>用open系统调用完成</w:t>
      </w:r>
    </w:p>
    <w:p>
      <w:r>
        <w:tab/>
      </w:r>
      <w:r>
        <w:t>调用open（）传入O_CREAT标志，程序会创建一个新文件</w:t>
      </w:r>
    </w:p>
    <w:p>
      <w:r>
        <w:tab/>
      </w:r>
      <w:r>
        <w:t>O_CREAT:创建文件</w:t>
      </w:r>
    </w:p>
    <w:p>
      <w:r>
        <w:tab/>
      </w:r>
      <w:r>
        <w:t>O_WRONLY：只写</w:t>
      </w:r>
    </w:p>
    <w:p>
      <w:r>
        <w:tab/>
      </w:r>
      <w:r>
        <w:t>O_TRUNC:如果文件已经存在，删除所有内容</w:t>
      </w:r>
    </w:p>
    <w:p>
      <w:r>
        <w:tab/>
      </w:r>
      <w:r>
        <w:t>以前的创建方式为create()</w:t>
      </w:r>
    </w:p>
    <w:p/>
    <w:p>
      <w:r>
        <w:tab/>
      </w:r>
      <w:r>
        <w:t>open会返回一个值：文件描述符</w:t>
      </w:r>
    </w:p>
    <w:p/>
    <w:p>
      <w:r>
        <w:t>文件描述符file descriptor</w:t>
      </w:r>
    </w:p>
    <w:p>
      <w:r>
        <w:tab/>
      </w:r>
      <w:r>
        <w:t>是一个整数</w:t>
      </w:r>
    </w:p>
    <w:p>
      <w:r>
        <w:tab/>
      </w:r>
      <w:r>
        <w:t>每个进程私有的</w:t>
      </w:r>
    </w:p>
    <w:p>
      <w:r>
        <w:tab/>
      </w:r>
      <w:r>
        <w:t>用于访问文件</w:t>
      </w:r>
    </w:p>
    <w:p>
      <w:r>
        <w:tab/>
      </w:r>
      <w:r>
        <w:t>可以看作文件类型的对象指针</w:t>
      </w:r>
    </w:p>
    <w:p>
      <w:r>
        <w:tab/>
      </w:r>
      <w:r>
        <w:t>可以调用它的方法（read write）</w:t>
      </w:r>
    </w:p>
    <w:p/>
    <w:p>
      <w:r>
        <w:br w:type="page"/>
      </w:r>
    </w:p>
    <w:p>
      <w:pPr>
        <w:pStyle w:val="5"/>
      </w:pPr>
      <w:r>
        <w:t>39.4</w:t>
      </w:r>
    </w:p>
    <w:p>
      <w:r>
        <w:t>读取和写入</w:t>
      </w:r>
    </w:p>
    <w:p>
      <w:r>
        <w:tab/>
      </w:r>
      <w:r>
        <w:t>一般第一个文件描述符都是3</w:t>
      </w:r>
    </w:p>
    <w:p/>
    <w:p>
      <w:r>
        <w:tab/>
      </w:r>
      <w:r>
        <w:t>012为标准输入-进程可以读取</w:t>
      </w:r>
    </w:p>
    <w:p>
      <w:r>
        <w:tab/>
      </w:r>
      <w:r>
        <w:t>标准输出-进程可以写入已将信息显示到屏幕</w:t>
      </w:r>
    </w:p>
    <w:p>
      <w:r>
        <w:tab/>
      </w:r>
      <w:r>
        <w:t>标准错误-可以写入错误消息</w:t>
      </w:r>
    </w:p>
    <w:p/>
    <w:p>
      <w:r>
        <w:br w:type="page"/>
      </w:r>
    </w:p>
    <w:p>
      <w:pPr>
        <w:pStyle w:val="5"/>
      </w:pPr>
      <w:r>
        <w:t>39.6</w:t>
      </w:r>
    </w:p>
    <w:p>
      <w:r>
        <w:t>fsync(int fd)</w:t>
      </w:r>
    </w:p>
    <w:p>
      <w:r>
        <w:t>在调用write时</w:t>
      </w:r>
    </w:p>
    <w:p>
      <w:r>
        <w:tab/>
      </w:r>
      <w:r>
        <w:t>只会告诉系统要将数据持久存入</w:t>
      </w:r>
    </w:p>
    <w:p>
      <w:r>
        <w:tab/>
      </w:r>
      <w:r>
        <w:t>系统可能会进行缓冲而不是直接开始写入</w:t>
      </w:r>
    </w:p>
    <w:p>
      <w:r>
        <w:t>当调用该接口时</w:t>
      </w:r>
    </w:p>
    <w:p>
      <w:r>
        <w:t>文件系统会将所有dirty数据强制写入磁盘</w:t>
      </w:r>
    </w:p>
    <w:p>
      <w:r>
        <w:t>一旦所有数据写入完成，fsync（）就会返回</w:t>
      </w:r>
    </w:p>
    <w:p/>
    <w:p/>
    <w:p>
      <w:r>
        <w:br w:type="page"/>
      </w:r>
    </w:p>
    <w:p>
      <w:pPr>
        <w:pStyle w:val="5"/>
      </w:pPr>
      <w:r>
        <w:t>39.7</w:t>
      </w:r>
    </w:p>
    <w:p>
      <w:r>
        <w:t>文件重命名</w:t>
      </w:r>
    </w:p>
    <w:p>
      <w:r>
        <w:t>mv foo bar</w:t>
      </w:r>
    </w:p>
    <w:p/>
    <w:p>
      <w:r>
        <w:t>rename（char*old，char*new）系统调用</w:t>
      </w:r>
    </w:p>
    <w:p>
      <w:r>
        <w:t>这是atomic 调用（不会出现中间状态）</w:t>
      </w:r>
    </w:p>
    <w:p/>
    <w:p/>
    <w:p>
      <w:r>
        <w:br w:type="page"/>
      </w:r>
    </w:p>
    <w:p>
      <w:pPr>
        <w:pStyle w:val="5"/>
      </w:pPr>
      <w:r>
        <w:t>39.8</w:t>
      </w:r>
    </w:p>
    <w:p>
      <w:r>
        <w:t>元数据metadata</w:t>
      </w:r>
    </w:p>
    <w:p>
      <w:r>
        <w:tab/>
      </w:r>
      <w:r>
        <w:t>每个文件的大量信息（大小，inode号）</w:t>
      </w:r>
    </w:p>
    <w:p>
      <w:r>
        <w:t>查看要调用stat（）或fstat（）</w:t>
      </w:r>
    </w:p>
    <w:p/>
    <w:p>
      <w:r>
        <w:br w:type="page"/>
      </w:r>
    </w:p>
    <w:p>
      <w:pPr>
        <w:pStyle w:val="5"/>
      </w:pPr>
      <w:r>
        <w:t>39.9</w:t>
      </w:r>
    </w:p>
    <w:p>
      <w:r>
        <w:t>删除文件</w:t>
      </w:r>
    </w:p>
    <w:p>
      <w:r>
        <w:t>unlink（“文件名”）</w:t>
      </w:r>
    </w:p>
    <w:p/>
    <w:p/>
    <w:p>
      <w:r>
        <w:br w:type="page"/>
      </w:r>
    </w:p>
    <w:p>
      <w:pPr>
        <w:pStyle w:val="5"/>
      </w:pPr>
      <w:r>
        <w:t>39.10</w:t>
      </w:r>
    </w:p>
    <w:p>
      <w:r>
        <w:t>创建目录</w:t>
      </w:r>
    </w:p>
    <w:p>
      <w:r>
        <w:t>mkdir（“名字”，0777）</w:t>
      </w:r>
    </w:p>
    <w:p>
      <w:r>
        <w:t>空目录有两个条目</w:t>
      </w:r>
    </w:p>
    <w:p>
      <w:r>
        <w:tab/>
      </w:r>
      <w:r>
        <w:t>. 自身</w:t>
      </w:r>
    </w:p>
    <w:p>
      <w:r>
        <w:tab/>
      </w:r>
      <w:r>
        <w:t>.. 父目录条目</w:t>
      </w:r>
    </w:p>
    <w:p/>
    <w:p>
      <w:r>
        <w:br w:type="page"/>
      </w:r>
    </w:p>
    <w:p>
      <w:pPr>
        <w:pStyle w:val="5"/>
      </w:pPr>
      <w:r>
        <w:t>39.11</w:t>
      </w:r>
    </w:p>
    <w:p>
      <w:r>
        <w:t>读取目录</w:t>
      </w:r>
    </w:p>
    <w:p>
      <w:r>
        <w:t>用opendir（）</w:t>
      </w:r>
    </w:p>
    <w:p>
      <w:r>
        <w:t>readdir（）</w:t>
      </w:r>
    </w:p>
    <w:p>
      <w:r>
        <w:t>closedir（）</w:t>
      </w:r>
    </w:p>
    <w:p/>
    <w:p>
      <w:r>
        <w:br w:type="page"/>
      </w:r>
    </w:p>
    <w:p>
      <w:pPr>
        <w:pStyle w:val="5"/>
      </w:pPr>
      <w:r>
        <w:t>39.12</w:t>
      </w:r>
    </w:p>
    <w:p>
      <w:r>
        <w:t>删除目录</w:t>
      </w:r>
    </w:p>
    <w:p>
      <w:r>
        <w:t>rmdir()</w:t>
      </w:r>
    </w:p>
    <w:p>
      <w:r>
        <w:t>在删除该目录之前要求目录是空的（只有“.”，“..”）</w:t>
      </w:r>
    </w:p>
    <w:p/>
    <w:p/>
    <w:p>
      <w:r>
        <w:br w:type="page"/>
      </w:r>
    </w:p>
    <w:p>
      <w:pPr>
        <w:pStyle w:val="5"/>
      </w:pPr>
      <w:r>
        <w:t>39.13</w:t>
      </w:r>
    </w:p>
    <w:p>
      <w:r>
        <w:t>硬链接</w:t>
      </w:r>
    </w:p>
    <w:p>
      <w:r>
        <w:t>删除文件用unlink（）</w:t>
      </w:r>
    </w:p>
    <w:p/>
    <w:p>
      <w:r>
        <w:t>link（）需要两个参数-旧路径和新路径</w:t>
      </w:r>
    </w:p>
    <w:p>
      <w:r>
        <w:t>ln recode.txt rec2</w:t>
      </w:r>
    </w:p>
    <w:p>
      <w:r>
        <w:t>在创建目录中创建另一个名称,具有相同的inode（直到一个文件被修改，修改一个文件inode会改变）</w:t>
      </w:r>
    </w:p>
    <w:p>
      <w:r>
        <w:t>两个文件名之间没有区别</w:t>
      </w:r>
    </w:p>
    <w:p>
      <w:r>
        <w:t>都是指向文件底层元数据的链接</w:t>
      </w:r>
    </w:p>
    <w:p/>
    <w:p>
      <w:r>
        <w:t>当文件取消链接时</w:t>
      </w:r>
    </w:p>
    <w:p>
      <w:r>
        <w:t>会检查inode号中引用计数reference count</w:t>
      </w:r>
    </w:p>
    <w:p>
      <w:r>
        <w:t>用这个技术跟踪用多少不同的文件连接到这个inode</w:t>
      </w:r>
    </w:p>
    <w:p>
      <w:r>
        <w:t>当一个计数到0时</w:t>
      </w:r>
    </w:p>
    <w:p>
      <w:r>
        <w:t>文件系统才会释放inode和相关数据块</w:t>
      </w:r>
    </w:p>
    <w:p/>
    <w:p/>
    <w:p>
      <w:r>
        <w:br w:type="page"/>
      </w:r>
    </w:p>
    <w:p>
      <w:pPr>
        <w:pStyle w:val="5"/>
      </w:pPr>
      <w:r>
        <w:t>39.4</w:t>
      </w:r>
    </w:p>
    <w:p>
      <w:r>
        <w:t>符号链接 symbolic link（软链接soft link）</w:t>
      </w:r>
    </w:p>
    <w:p/>
    <w:p>
      <w:r>
        <w:t>硬链接有局限</w:t>
      </w:r>
    </w:p>
    <w:p>
      <w:r>
        <w:tab/>
      </w:r>
      <w:r>
        <w:t>不能创建目录硬链接</w:t>
      </w:r>
    </w:p>
    <w:p>
      <w:r>
        <w:tab/>
      </w:r>
      <w:r>
        <w:t>不能硬连到其他磁盘分区的文件</w:t>
      </w:r>
    </w:p>
    <w:p/>
    <w:p>
      <w:r>
        <w:t>ln -s 旧路径 新路径</w:t>
      </w:r>
    </w:p>
    <w:p>
      <w:r>
        <w:t>区别：</w:t>
      </w:r>
    </w:p>
    <w:p>
      <w:r>
        <w:tab/>
      </w:r>
      <w:r>
        <w:t>链接本身是一个不同类型的文件</w:t>
      </w:r>
    </w:p>
    <w:p>
      <w:r>
        <w:tab/>
      </w:r>
      <w:r>
        <w:t>使用ls -al时第一个字符为</w:t>
      </w:r>
    </w:p>
    <w:p>
      <w:r>
        <w:tab/>
      </w:r>
      <w:r>
        <w:tab/>
      </w:r>
      <w:r>
        <w:t>‘d’是目录</w:t>
      </w:r>
    </w:p>
    <w:p>
      <w:r>
        <w:tab/>
      </w:r>
      <w:r>
        <w:tab/>
      </w:r>
      <w:r>
        <w:t>‘-’常规文件</w:t>
      </w:r>
    </w:p>
    <w:p>
      <w:r>
        <w:tab/>
      </w:r>
      <w:r>
        <w:tab/>
      </w:r>
      <w:r>
        <w:t>‘l’软链接</w:t>
      </w:r>
    </w:p>
    <w:p>
      <w:r>
        <w:tab/>
      </w:r>
      <w:r>
        <w:t>修改后原文件也会被修改</w:t>
      </w:r>
    </w:p>
    <w:p>
      <w:r>
        <w:tab/>
      </w:r>
      <w:r>
        <w:tab/>
      </w:r>
    </w:p>
    <w:p>
      <w:r>
        <w:tab/>
      </w:r>
      <w:r>
        <w:t>删除原始文件，symbolic link的链接会指向不存在路径名</w:t>
      </w:r>
    </w:p>
    <w:p/>
    <w:p>
      <w:r>
        <w:br w:type="page"/>
      </w:r>
    </w:p>
    <w:p>
      <w:pPr>
        <w:pStyle w:val="5"/>
      </w:pPr>
      <w:r>
        <w:t>39.5</w:t>
      </w:r>
    </w:p>
    <w:p>
      <w:r>
        <w:t>如何从许多底层文件里组建成完整的目录树</w:t>
      </w:r>
    </w:p>
    <w:p>
      <w:r>
        <w:tab/>
      </w:r>
      <w:r>
        <w:t>先制作文件系统</w:t>
      </w:r>
    </w:p>
    <w:p>
      <w:r>
        <w:tab/>
      </w:r>
      <w:r>
        <w:t>挂载它们</w:t>
      </w:r>
    </w:p>
    <w:p>
      <w:r>
        <w:tab/>
      </w:r>
      <w:r>
        <w:t>使其内容可以访问</w:t>
      </w:r>
    </w:p>
    <w:p/>
    <w:p>
      <w:r>
        <w:t>mkfs-创建文件系统</w:t>
      </w:r>
    </w:p>
    <w:p>
      <w:r>
        <w:t>mount-以现有目录作为目标挂载点（mount point）（将写的文件系统黏贴到目录树的点上）</w:t>
      </w:r>
    </w:p>
    <w:p/>
    <w:p/>
    <w:p>
      <w:r>
        <w:br w:type="page"/>
      </w:r>
    </w:p>
    <w:p>
      <w:pPr>
        <w:pStyle w:val="4"/>
      </w:pPr>
      <w:r>
        <w:t>40</w:t>
      </w:r>
    </w:p>
    <w:p>
      <w:pPr>
        <w:pStyle w:val="5"/>
      </w:pPr>
      <w:r>
        <w:t>40.0</w:t>
      </w:r>
    </w:p>
    <w:p>
      <w:r>
        <w:t>vsfs(very simple file system)</w:t>
      </w:r>
    </w:p>
    <w:p>
      <w:r>
        <w:tab/>
      </w:r>
      <w:r>
        <w:t>unix 文件系统简化版本</w:t>
      </w:r>
    </w:p>
    <w:p>
      <w:r>
        <w:tab/>
      </w:r>
      <w:r>
        <w:t>纯软件</w:t>
      </w:r>
    </w:p>
    <w:p/>
    <w:p>
      <w:r>
        <w:br w:type="page"/>
      </w:r>
    </w:p>
    <w:p>
      <w:pPr>
        <w:pStyle w:val="5"/>
      </w:pPr>
      <w:r>
        <w:t>40.1</w:t>
      </w:r>
    </w:p>
    <w:p/>
    <w:p>
      <w:r>
        <w:t>文件系统的数据结构 data structure</w:t>
      </w:r>
    </w:p>
    <w:p>
      <w:r>
        <w:tab/>
      </w:r>
      <w:r>
        <w:t>文件系统在磁盘上使用哪些类型的结构来组织数据和元数据</w:t>
      </w:r>
    </w:p>
    <w:p/>
    <w:p>
      <w:r>
        <w:t>访问方法 access method</w:t>
      </w:r>
    </w:p>
    <w:p>
      <w:r>
        <w:tab/>
      </w:r>
      <w:r>
        <w:t>如何将解除发出调用-如open（），read（），write（），映射到结构上</w:t>
      </w:r>
    </w:p>
    <w:p/>
    <w:p>
      <w:r>
        <w:br w:type="page"/>
      </w:r>
    </w:p>
    <w:p>
      <w:pPr>
        <w:pStyle w:val="5"/>
      </w:pPr>
      <w:r>
        <w:t>40.2</w:t>
      </w:r>
    </w:p>
    <w:p>
      <w:r>
        <w:t>将磁盘分成块 block</w:t>
      </w:r>
    </w:p>
    <w:p>
      <w:r>
        <w:t>每个块为4kb</w:t>
      </w:r>
    </w:p>
    <w:p>
      <w:r>
        <w:t>假设有64个块</w:t>
      </w:r>
    </w:p>
    <w:p/>
    <w:p>
      <w:r>
        <w:t>用户数据（D）</w:t>
      </w:r>
    </w:p>
    <w:p>
      <w:r>
        <w:tab/>
      </w:r>
      <w:r>
        <w:t>文件系统大多数空间都是用户数据</w:t>
      </w:r>
    </w:p>
    <w:p>
      <w:r>
        <w:tab/>
      </w:r>
      <w:r>
        <w:t>存放用户数据的区域称为数据区域date region</w:t>
      </w:r>
    </w:p>
    <w:p/>
    <w:p>
      <w:r>
        <w:t>inode table（I）</w:t>
      </w:r>
    </w:p>
    <w:p>
      <w:r>
        <w:tab/>
      </w:r>
      <w:r>
        <w:t>要在磁盘留出一些空间来存放</w:t>
      </w:r>
    </w:p>
    <w:p>
      <w:r>
        <w:tab/>
      </w:r>
      <w:r>
        <w:t>保存磁盘上inode的数组</w:t>
      </w:r>
    </w:p>
    <w:p/>
    <w:p>
      <w:r>
        <w:t>分配结构 allocation structure</w:t>
      </w:r>
    </w:p>
    <w:p>
      <w:r>
        <w:tab/>
      </w:r>
      <w:r>
        <w:t>要用某些方式来记录I和D空闲还是以分配</w:t>
      </w:r>
    </w:p>
    <w:p>
      <w:r>
        <w:tab/>
      </w:r>
      <w:r>
        <w:t>是文件系统必须部分</w:t>
      </w:r>
    </w:p>
    <w:p/>
    <w:p>
      <w:r>
        <w:t>位图bitmap</w:t>
      </w:r>
    </w:p>
    <w:p>
      <w:r>
        <w:tab/>
      </w:r>
      <w:r>
        <w:t>有一个空闲列表</w:t>
      </w:r>
    </w:p>
    <w:p>
      <w:r>
        <w:tab/>
      </w:r>
      <w:r>
        <w:t>指向空闲块</w:t>
      </w:r>
    </w:p>
    <w:p>
      <w:r>
        <w:tab/>
      </w:r>
      <w:r>
        <w:t>有指向下一个空闲块</w:t>
      </w:r>
    </w:p>
    <w:p/>
    <w:p>
      <w:r>
        <w:t>第一块-超级块superblock</w:t>
      </w:r>
    </w:p>
    <w:p>
      <w:r>
        <w:tab/>
      </w:r>
      <w:r>
        <w:t>包含关于特定文件系统的信息</w:t>
      </w:r>
    </w:p>
    <w:p>
      <w:r>
        <w:tab/>
      </w:r>
      <w:r>
        <w:t>文件系统有多少个inode 和数据块</w:t>
      </w:r>
    </w:p>
    <w:p/>
    <w:p>
      <w:r>
        <w:br w:type="page"/>
      </w:r>
    </w:p>
    <w:p>
      <w:pPr>
        <w:pStyle w:val="5"/>
      </w:pPr>
      <w:r>
        <w:t>40.3</w:t>
      </w:r>
    </w:p>
    <w:p>
      <w:r>
        <w:t>inode （index node）</w:t>
      </w:r>
    </w:p>
    <w:p>
      <w:r>
        <w:t>这个节点最初放在数组中</w:t>
      </w:r>
    </w:p>
    <w:p>
      <w:r>
        <w:t>在访问特定的inode用到这个数组的index</w:t>
      </w:r>
    </w:p>
    <w:p/>
    <w:p>
      <w:r>
        <w:t>每个inode都有一个数字（inumber）隐式引用-就是low level name</w:t>
      </w:r>
    </w:p>
    <w:p>
      <w:r>
        <w:t>给定一个inumber就可以直接计算磁盘上相应节点的位置</w:t>
      </w:r>
    </w:p>
    <w:p/>
    <w:p>
      <w:r>
        <w:t>所有关于文件的消息叫元数据metadata</w:t>
      </w:r>
    </w:p>
    <w:p>
      <w:r>
        <w:t>文件除了存粹的用户数据之外，其他的都叫元数据</w:t>
      </w:r>
    </w:p>
    <w:p/>
    <w:p>
      <w:r>
        <w:t>间接指针indirect pointer</w:t>
      </w:r>
    </w:p>
    <w:p>
      <w:r>
        <w:tab/>
      </w:r>
      <w:r>
        <w:t>不是包含用户数据的块</w:t>
      </w:r>
    </w:p>
    <w:p>
      <w:r>
        <w:tab/>
      </w:r>
      <w:r>
        <w:t>是包含更多指针的块</w:t>
      </w:r>
    </w:p>
    <w:p>
      <w:r>
        <w:tab/>
      </w:r>
      <w:r>
        <w:t>每个指针指向用户数据</w:t>
      </w:r>
    </w:p>
    <w:p>
      <w:r>
        <w:t>inode有一些固定指针和一个间接指针</w:t>
      </w:r>
    </w:p>
    <w:p>
      <w:r>
        <w:t>如果文件够大，会分配一个间接块去存数据，让间接指针指向他</w:t>
      </w:r>
    </w:p>
    <w:p>
      <w:r>
        <w:t>文件可以增长到1024x4kb</w:t>
      </w:r>
    </w:p>
    <w:p/>
    <w:p>
      <w:r>
        <w:t>双重间接指针double direct pointer</w:t>
      </w:r>
    </w:p>
    <w:p>
      <w:r>
        <w:tab/>
      </w:r>
      <w:r>
        <w:t>包含间接间接块指针</w:t>
      </w:r>
    </w:p>
    <w:p>
      <w:r>
        <w:tab/>
      </w:r>
      <w:r>
        <w:t>这样文件就是1024x1024x4kb</w:t>
      </w:r>
    </w:p>
    <w:p>
      <w:r>
        <w:t>以上为multilevel index多级索引</w:t>
      </w:r>
    </w:p>
    <w:p>
      <w:r>
        <w:tab/>
      </w:r>
      <w:r>
        <w:t>使用不平衡树是因为大多数数据都很小</w:t>
      </w:r>
    </w:p>
    <w:p>
      <w:r>
        <w:tab/>
      </w:r>
      <w:r>
        <w:t>大约2kb</w:t>
      </w:r>
    </w:p>
    <w:p>
      <w:r>
        <w:tab/>
      </w:r>
    </w:p>
    <w:p>
      <w:r>
        <w:br w:type="page"/>
      </w:r>
    </w:p>
    <w:p>
      <w:pPr>
        <w:pStyle w:val="5"/>
      </w:pPr>
      <w:r>
        <w:t>40.4</w:t>
      </w:r>
    </w:p>
    <w:p>
      <w:r>
        <w:t>目录组织</w:t>
      </w:r>
    </w:p>
    <w:p>
      <w:r>
        <w:t>一个基本目录上包含一个二元组</w:t>
      </w:r>
    </w:p>
    <w:p>
      <w:r>
        <w:t>系统将目录视为特殊文件</w:t>
      </w:r>
    </w:p>
    <w:p>
      <w:r>
        <w:t>目录有一个inode</w:t>
      </w:r>
    </w:p>
    <w:p>
      <w:r>
        <w:t>改目录由inode指向数据块</w:t>
      </w:r>
    </w:p>
    <w:p/>
    <w:p>
      <w:r>
        <w:br w:type="page"/>
      </w:r>
    </w:p>
    <w:p>
      <w:pPr>
        <w:pStyle w:val="5"/>
      </w:pPr>
      <w:r>
        <w:t>40.5</w:t>
      </w:r>
    </w:p>
    <w:p>
      <w:r>
        <w:t>空闲空间管理free space management</w:t>
      </w:r>
    </w:p>
    <w:p>
      <w:r>
        <w:t>文件系统要记录哪些inode是空的，这样分配目录时可以找到它</w:t>
      </w:r>
    </w:p>
    <w:p/>
    <w:p>
      <w:r>
        <w:t>如果创建一个文件</w:t>
      </w:r>
    </w:p>
    <w:p>
      <w:r>
        <w:tab/>
      </w:r>
      <w:r>
        <w:t>要为文件分配一个inode，文件系统通过位图搜索一个空闲内容并分配</w:t>
      </w:r>
    </w:p>
    <w:p>
      <w:r>
        <w:tab/>
      </w:r>
      <w:r>
        <w:t>将inode标为已用</w:t>
      </w:r>
    </w:p>
    <w:p>
      <w:r>
        <w:tab/>
      </w:r>
      <w:r>
        <w:t>用最终的消息更新磁盘上的位图</w:t>
      </w:r>
    </w:p>
    <w:p>
      <w:r>
        <w:tab/>
      </w:r>
    </w:p>
    <w:p>
      <w:r>
        <w:br w:type="page"/>
      </w:r>
    </w:p>
    <w:p>
      <w:pPr>
        <w:pStyle w:val="5"/>
      </w:pPr>
      <w:r>
        <w:t>40.6</w:t>
      </w:r>
    </w:p>
    <w:p>
      <w:r>
        <w:t>访问路径access path：读取和写入</w:t>
      </w:r>
    </w:p>
    <w:p>
      <w:r>
        <w:t>从磁盘读取文件</w:t>
      </w:r>
    </w:p>
    <w:p>
      <w:r>
        <w:tab/>
      </w:r>
      <w:r>
        <w:t>open（“/foo/bar”，O_RDONLY）</w:t>
      </w:r>
    </w:p>
    <w:p>
      <w:r>
        <w:tab/>
      </w:r>
      <w:r>
        <w:t>文件系统先要找到文件bar的inode去获取基本信息</w:t>
      </w:r>
    </w:p>
    <w:p>
      <w:r>
        <w:tab/>
      </w:r>
      <w:r>
        <w:t>文件系统必须遍历traverse路径名</w:t>
      </w:r>
    </w:p>
    <w:p>
      <w:r>
        <w:tab/>
      </w:r>
      <w:r>
        <w:t>所有的traverse都要从根目录的inode开始</w:t>
      </w:r>
    </w:p>
    <w:p>
      <w:r>
        <w:tab/>
      </w:r>
      <w:r>
        <w:t>根的inode是总所周知的</w:t>
      </w:r>
    </w:p>
    <w:p>
      <w:r>
        <w:tab/>
      </w:r>
      <w:r>
        <w:t>大多数的根inode为2</w:t>
      </w:r>
    </w:p>
    <w:p>
      <w:r>
        <w:tab/>
      </w:r>
      <w:r>
        <w:t>递归traverse路径名直到找到所需的路径名</w:t>
      </w:r>
    </w:p>
    <w:p>
      <w:r>
        <w:tab/>
      </w:r>
      <w:r>
        <w:t>将bar的inode号存入内存为此进程分配一个文件描述符返回给用户</w:t>
      </w:r>
    </w:p>
    <w:p>
      <w:r>
        <w:tab/>
      </w:r>
    </w:p>
    <w:p>
      <w:r>
        <w:tab/>
      </w:r>
      <w:r>
        <w:t>每次读取要先查询inode然后读取</w:t>
      </w:r>
    </w:p>
    <w:p>
      <w:r>
        <w:tab/>
      </w:r>
      <w:r>
        <w:t>然后更新inode的最后访问的字段</w:t>
      </w:r>
    </w:p>
    <w:p>
      <w:r>
        <w:tab/>
      </w:r>
    </w:p>
    <w:p>
      <w:r>
        <w:t>写入磁盘</w:t>
      </w:r>
    </w:p>
    <w:p>
      <w:r>
        <w:tab/>
      </w:r>
      <w:r>
        <w:t>程序会掉用write</w:t>
      </w:r>
    </w:p>
    <w:p>
      <w:r>
        <w:tab/>
      </w:r>
      <w:r>
        <w:t>与读取不同，写入文件会重新分配一个块</w:t>
      </w:r>
    </w:p>
    <w:p>
      <w:r>
        <w:tab/>
      </w:r>
      <w:r>
        <w:t>当写入一个文件时</w:t>
      </w:r>
    </w:p>
    <w:p>
      <w:r>
        <w:tab/>
      </w:r>
      <w:r>
        <w:t>不仅要将数据写入磁盘</w:t>
      </w:r>
    </w:p>
    <w:p>
      <w:r>
        <w:tab/>
      </w:r>
      <w:r>
        <w:t>还要先决定哪些块分配给文件来更新磁盘的其他结构</w:t>
      </w:r>
    </w:p>
    <w:p>
      <w:r>
        <w:tab/>
      </w:r>
    </w:p>
    <w:p>
      <w:r>
        <w:tab/>
      </w:r>
      <w:r>
        <w:t>每次写入文件会有5个IO</w:t>
      </w:r>
    </w:p>
    <w:p>
      <w:r>
        <w:tab/>
      </w:r>
      <w:r>
        <w:tab/>
      </w:r>
      <w:r>
        <w:t>读取数据位图-更新以标记新分配的块被使用</w:t>
      </w:r>
    </w:p>
    <w:p>
      <w:r>
        <w:tab/>
      </w:r>
      <w:r>
        <w:tab/>
      </w:r>
      <w:r>
        <w:t>写入位图-将新状态写入磁盘</w:t>
      </w:r>
    </w:p>
    <w:p>
      <w:r>
        <w:tab/>
      </w:r>
      <w:r>
        <w:tab/>
      </w:r>
      <w:r>
        <w:t>读取inode</w:t>
      </w:r>
    </w:p>
    <w:p>
      <w:r>
        <w:tab/>
      </w:r>
      <w:r>
        <w:tab/>
      </w:r>
      <w:r>
        <w:t>写inode</w:t>
      </w:r>
    </w:p>
    <w:p>
      <w:r>
        <w:tab/>
      </w:r>
      <w:r>
        <w:tab/>
      </w:r>
      <w:r>
        <w:t>写入数据块本身</w:t>
      </w:r>
    </w:p>
    <w:p>
      <w:r>
        <w:tab/>
      </w:r>
      <w:r>
        <w:tab/>
      </w:r>
    </w:p>
    <w:p>
      <w:r>
        <w:br w:type="page"/>
      </w:r>
    </w:p>
    <w:p>
      <w:pPr>
        <w:pStyle w:val="5"/>
      </w:pPr>
      <w:r>
        <w:t>40.7</w:t>
      </w:r>
    </w:p>
    <w:p>
      <w:r>
        <w:t>缓冲缓存</w:t>
      </w:r>
    </w:p>
    <w:p>
      <w:r>
        <w:tab/>
      </w:r>
      <w:r>
        <w:t>读取和写入是昂贵的</w:t>
      </w:r>
    </w:p>
    <w:p>
      <w:r>
        <w:tab/>
      </w:r>
      <w:r>
        <w:t>会导致慢速</w:t>
      </w:r>
    </w:p>
    <w:p>
      <w:r>
        <w:tab/>
      </w:r>
      <w:r>
        <w:t>大多数文件系统积极使用DRAM来缓存重要的块</w:t>
      </w:r>
    </w:p>
    <w:p>
      <w:r>
        <w:tab/>
      </w:r>
    </w:p>
    <w:p>
      <w:r>
        <w:tab/>
      </w:r>
      <w:r>
        <w:t>现代系统采用动态划分dynamic partitioning</w:t>
      </w:r>
    </w:p>
    <w:p>
      <w:r>
        <w:tab/>
      </w:r>
      <w:r>
        <w:tab/>
      </w:r>
      <w:r>
        <w:t>操作系统将虚拟页面和文件系统页面集成到统一页面缓存中unified page cache</w:t>
      </w:r>
    </w:p>
    <w:p>
      <w:r>
        <w:tab/>
      </w:r>
      <w:r>
        <w:t>第一次打开时间会久一点，但第二次打开就会命中缓存，不需要io</w:t>
      </w:r>
    </w:p>
    <w:p>
      <w:r>
        <w:tab/>
      </w:r>
      <w:r>
        <w:t>但高速缓存不能减少写入流量</w:t>
      </w:r>
    </w:p>
    <w:p>
      <w:r>
        <w:tab/>
      </w:r>
    </w:p>
    <w:p/>
    <w:p>
      <w:r>
        <w:tab/>
      </w:r>
      <w:r>
        <w:t>写缓冲write buffer</w:t>
      </w:r>
    </w:p>
    <w:p>
      <w:r>
        <w:tab/>
      </w:r>
      <w:r>
        <w:tab/>
      </w:r>
      <w:r>
        <w:t>通过延迟写入</w:t>
      </w:r>
    </w:p>
    <w:p>
      <w:r>
        <w:tab/>
      </w:r>
      <w:r>
        <w:tab/>
      </w:r>
      <w:r>
        <w:t>文件系统可以将一些数据更新成很多数据（堆积起来）</w:t>
      </w:r>
    </w:p>
    <w:p>
      <w:r>
        <w:tab/>
      </w:r>
      <w:r>
        <w:tab/>
      </w:r>
      <w:r>
        <w:t>一次性写入可以节省io</w:t>
      </w:r>
    </w:p>
    <w:p>
      <w:r>
        <w:tab/>
      </w:r>
      <w:r>
        <w:tab/>
      </w:r>
    </w:p>
    <w:p>
      <w:r>
        <w:tab/>
      </w:r>
      <w:r>
        <w:t>一些程序不喜欢缓冲因为在缓冲时如果系统崩溃数据会丢失</w:t>
      </w:r>
    </w:p>
    <w:p>
      <w:r>
        <w:tab/>
      </w:r>
      <w:r>
        <w:t>所以会采用fsync强制写入</w:t>
      </w:r>
    </w:p>
    <w:p>
      <w:r>
        <w:tab/>
      </w:r>
    </w:p>
    <w:p/>
    <w:p>
      <w:r>
        <w:tab/>
      </w:r>
    </w:p>
    <w:p/>
    <w:p/>
    <w:p>
      <w:r>
        <w:tab/>
      </w:r>
    </w:p>
    <w:p>
      <w:r>
        <w:br w:type="page"/>
      </w:r>
    </w:p>
    <w:p>
      <w:pPr>
        <w:pStyle w:val="4"/>
      </w:pPr>
      <w:r>
        <w:t>41</w:t>
      </w:r>
    </w:p>
    <w:p>
      <w:pPr>
        <w:pStyle w:val="5"/>
      </w:pPr>
      <w:r>
        <w:t>41.0</w:t>
      </w:r>
    </w:p>
    <w:p>
      <w:r>
        <w:t>老unix文件系统</w:t>
      </w:r>
    </w:p>
    <w:p>
      <w:r>
        <w:tab/>
      </w:r>
      <w:r>
        <w:t>一小块S-超级块，包含卷的大小，有多少inode，指向空闲列表的头部指针</w:t>
      </w:r>
    </w:p>
    <w:p>
      <w:r>
        <w:tab/>
      </w:r>
      <w:r>
        <w:t>大一点的inode块-包含文件系统所有的inode</w:t>
      </w:r>
    </w:p>
    <w:p>
      <w:r>
        <w:tab/>
      </w:r>
      <w:r>
        <w:t>剩余的都是用户数据块</w:t>
      </w:r>
    </w:p>
    <w:p/>
    <w:p>
      <w:r>
        <w:br w:type="page"/>
      </w:r>
    </w:p>
    <w:p>
      <w:pPr>
        <w:pStyle w:val="5"/>
      </w:pPr>
      <w:r>
        <w:t>41.1</w:t>
      </w:r>
    </w:p>
    <w:p>
      <w:r>
        <w:t>问题</w:t>
      </w:r>
    </w:p>
    <w:p>
      <w:r>
        <w:t>性能不佳</w:t>
      </w:r>
    </w:p>
    <w:p>
      <w:r>
        <w:tab/>
      </w:r>
      <w:r>
        <w:t>老unix文件系统将磁盘当成随机存取</w:t>
      </w:r>
    </w:p>
    <w:p>
      <w:r>
        <w:tab/>
      </w:r>
      <w:r>
        <w:t>有昂贵的定位成本</w:t>
      </w:r>
    </w:p>
    <w:p>
      <w:r>
        <w:tab/>
      </w:r>
      <w:r>
        <w:t>文件数据块离inode块远-需要时间去seek</w:t>
      </w:r>
    </w:p>
    <w:p/>
    <w:p>
      <w:r>
        <w:tab/>
      </w:r>
      <w:r>
        <w:t>文件系统最终会变得碎片化fragmented</w:t>
      </w:r>
    </w:p>
    <w:p/>
    <w:p>
      <w:r>
        <w:tab/>
      </w:r>
      <w:r>
        <w:t>原始块太小512字节</w:t>
      </w:r>
    </w:p>
    <w:p/>
    <w:p>
      <w:r>
        <w:br w:type="page"/>
      </w:r>
    </w:p>
    <w:p>
      <w:pPr>
        <w:pStyle w:val="5"/>
      </w:pPr>
      <w:r>
        <w:t>41.2</w:t>
      </w:r>
    </w:p>
    <w:p>
      <w:r>
        <w:t>FFS（fast file system）</w:t>
      </w:r>
    </w:p>
    <w:p>
      <w:r>
        <w:tab/>
      </w:r>
      <w:r>
        <w:t>让文件系统的结构和分配策略具有磁盘意识</w:t>
      </w:r>
    </w:p>
    <w:p>
      <w:r>
        <w:tab/>
      </w:r>
      <w:r>
        <w:t>通过保持与文件相通的接口（open， read ，write，close）</w:t>
      </w:r>
    </w:p>
    <w:p>
      <w:r>
        <w:tab/>
      </w:r>
    </w:p>
    <w:p/>
    <w:p>
      <w:r>
        <w:br w:type="page"/>
      </w:r>
    </w:p>
    <w:p>
      <w:pPr>
        <w:pStyle w:val="5"/>
      </w:pPr>
      <w:r>
        <w:t>41.3</w:t>
      </w:r>
    </w:p>
    <w:p>
      <w:r>
        <w:t>结构</w:t>
      </w:r>
    </w:p>
    <w:p>
      <w:r>
        <w:t>柱面组cylinder group（块组 block group）</w:t>
      </w:r>
    </w:p>
    <w:p>
      <w:r>
        <w:tab/>
      </w:r>
      <w:r>
        <w:t>假设一个磁盘有10个柱面组（有10个group）</w:t>
      </w:r>
    </w:p>
    <w:p>
      <w:r>
        <w:tab/>
      </w:r>
      <w:r>
        <w:t>每个柱面组都有</w:t>
      </w:r>
    </w:p>
    <w:p>
      <w:r>
        <w:tab/>
      </w:r>
      <w:r>
        <w:tab/>
      </w:r>
      <w:r>
        <w:t>超级块super block的副本（每个group都一样）-如果有一个损坏，可以用另一个来挂载</w:t>
      </w:r>
    </w:p>
    <w:p>
      <w:r>
        <w:tab/>
      </w:r>
      <w:r>
        <w:tab/>
      </w:r>
      <w:r>
        <w:t>inode位图bitmap-针对每组的inode</w:t>
      </w:r>
    </w:p>
    <w:p>
      <w:r>
        <w:tab/>
      </w:r>
      <w:r>
        <w:tab/>
      </w:r>
      <w:r>
        <w:t>数据块 bitmap--针对每组的数据块</w:t>
      </w:r>
    </w:p>
    <w:p>
      <w:r>
        <w:tab/>
      </w:r>
      <w:r>
        <w:tab/>
      </w:r>
      <w:r>
        <w:t>位图是文件系统中可用空间的绝佳方法</w:t>
      </w:r>
    </w:p>
    <w:p/>
    <w:p>
      <w:r>
        <w:br w:type="page"/>
      </w:r>
    </w:p>
    <w:p>
      <w:pPr>
        <w:pStyle w:val="5"/>
      </w:pPr>
      <w:r>
        <w:t>41.4</w:t>
      </w:r>
    </w:p>
    <w:p>
      <w:r>
        <w:t>策略：分配文件和目录（把相关的同学放在一起）</w:t>
      </w:r>
    </w:p>
    <w:p/>
    <w:p>
      <w:r>
        <w:t>目录放置</w:t>
      </w:r>
    </w:p>
    <w:p>
      <w:r>
        <w:tab/>
      </w:r>
      <w:r>
        <w:t>找到分配数量少的cylinder group和大量自由的inode</w:t>
      </w:r>
    </w:p>
    <w:p>
      <w:r>
        <w:tab/>
      </w:r>
      <w:r>
        <w:t>将目录数据和inode放在这个组中</w:t>
      </w:r>
    </w:p>
    <w:p/>
    <w:p>
      <w:r>
        <w:t>文件</w:t>
      </w:r>
    </w:p>
    <w:p>
      <w:r>
        <w:tab/>
      </w:r>
      <w:r>
        <w:t>确保将文件数据块分配到与其inode相通的到cylinder group中（防止长时间寻道seek）</w:t>
      </w:r>
    </w:p>
    <w:p>
      <w:r>
        <w:tab/>
      </w:r>
    </w:p>
    <w:p>
      <w:r>
        <w:tab/>
      </w:r>
      <w:r>
        <w:t>与同一目录的所有文件在同一个cylinder group</w:t>
      </w:r>
    </w:p>
    <w:p/>
    <w:p>
      <w:r>
        <w:br w:type="page"/>
      </w:r>
    </w:p>
    <w:p>
      <w:pPr>
        <w:pStyle w:val="5"/>
      </w:pPr>
      <w:r>
        <w:t>41.6</w:t>
      </w:r>
    </w:p>
    <w:p>
      <w:r>
        <w:t>大文件会妨碍相关文件放在同一个cylinder group中</w:t>
      </w:r>
    </w:p>
    <w:p/>
    <w:p>
      <w:r>
        <w:t>FFS的做法：</w:t>
      </w:r>
    </w:p>
    <w:p>
      <w:r>
        <w:tab/>
      </w:r>
      <w:r>
        <w:t>将一定数量的块放在一个块组中</w:t>
      </w:r>
    </w:p>
    <w:p/>
    <w:p>
      <w:r>
        <w:tab/>
      </w:r>
      <w:r>
        <w:t>将大文件分开，每一个块组放在不同的cylinder group</w:t>
      </w:r>
    </w:p>
    <w:p/>
    <w:p>
      <w:r>
        <w:br w:type="page"/>
      </w:r>
    </w:p>
    <w:p>
      <w:pPr>
        <w:pStyle w:val="5"/>
      </w:pPr>
      <w:r>
        <w:t>41.7</w:t>
      </w:r>
    </w:p>
    <w:p>
      <w:r>
        <w:t>当时文件平均大小2kb</w:t>
      </w:r>
    </w:p>
    <w:p>
      <w:r>
        <w:t>块4kb</w:t>
      </w:r>
    </w:p>
    <w:p>
      <w:r>
        <w:t>有内部碎片internal fragmentation</w:t>
      </w:r>
    </w:p>
    <w:p/>
    <w:p>
      <w:r>
        <w:t xml:space="preserve">子块sub-block </w:t>
      </w:r>
    </w:p>
    <w:p>
      <w:r>
        <w:tab/>
      </w:r>
      <w:r>
        <w:t>有512字节</w:t>
      </w:r>
    </w:p>
    <w:p>
      <w:r>
        <w:tab/>
      </w:r>
      <w:r>
        <w:t>文件系统可以将它分配给文件</w:t>
      </w:r>
    </w:p>
    <w:p>
      <w:r>
        <w:tab/>
      </w:r>
      <w:r>
        <w:t>如果创建一个1kb小文件，占用两个子块</w:t>
      </w:r>
    </w:p>
    <w:p>
      <w:r>
        <w:tab/>
      </w:r>
      <w:r>
        <w:t>随着文件变长</w:t>
      </w:r>
    </w:p>
    <w:p>
      <w:r>
        <w:tab/>
      </w:r>
      <w:r>
        <w:t>会分成更多子块直到到了4kb为止</w:t>
      </w:r>
    </w:p>
    <w:p/>
    <w:p>
      <w:r>
        <w:tab/>
      </w:r>
      <w:r>
        <w:t>问题：</w:t>
      </w:r>
    </w:p>
    <w:p>
      <w:r>
        <w:tab/>
      </w:r>
      <w:r>
        <w:tab/>
      </w:r>
      <w:r>
        <w:t>效率低下</w:t>
      </w:r>
    </w:p>
    <w:p/>
    <w:p>
      <w:r>
        <w:t>ffs做法：</w:t>
      </w:r>
    </w:p>
    <w:p>
      <w:r>
        <w:tab/>
      </w:r>
      <w:r>
        <w:t>修改libc库</w:t>
      </w:r>
    </w:p>
    <w:p>
      <w:r>
        <w:tab/>
      </w:r>
      <w:r>
        <w:t>将它们缓冲写入</w:t>
      </w:r>
      <w:r>
        <w:tab/>
      </w:r>
      <w:r>
        <w:tab/>
      </w:r>
    </w:p>
    <w:p/>
    <w:p>
      <w:r>
        <w:tab/>
      </w:r>
      <w:r>
        <w:tab/>
      </w:r>
    </w:p>
    <w:p>
      <w:r>
        <w:br w:type="page"/>
      </w:r>
    </w:p>
    <w:p>
      <w:pPr>
        <w:pStyle w:val="4"/>
      </w:pPr>
      <w:r>
        <w:t>42</w:t>
      </w:r>
    </w:p>
    <w:p>
      <w:pPr>
        <w:pStyle w:val="5"/>
      </w:pPr>
      <w:r>
        <w:t>42.0</w:t>
      </w:r>
    </w:p>
    <w:p>
      <w:r>
        <w:t>主要挑战</w:t>
      </w:r>
    </w:p>
    <w:p>
      <w:r>
        <w:tab/>
      </w:r>
      <w:r>
        <w:t>在崩溃和断电情况下怎么更新持久数据结构</w:t>
      </w:r>
    </w:p>
    <w:p>
      <w:r>
        <w:tab/>
      </w:r>
      <w:r>
        <w:t>在更新数据结构过程中，突然没电了怎么办？</w:t>
      </w:r>
    </w:p>
    <w:p/>
    <w:p>
      <w:r>
        <w:t>崩溃一致性问题crash- consistency problem</w:t>
      </w:r>
    </w:p>
    <w:p>
      <w:r>
        <w:tab/>
      </w:r>
      <w:r>
        <w:t>有两个磁盘</w:t>
      </w:r>
    </w:p>
    <w:p>
      <w:r>
        <w:tab/>
      </w:r>
      <w:r>
        <w:t>磁盘一次只为一个请求服务</w:t>
      </w:r>
    </w:p>
    <w:p>
      <w:r>
        <w:tab/>
      </w:r>
      <w:r>
        <w:t>当更新完一个磁盘时，没电了</w:t>
      </w:r>
    </w:p>
    <w:p>
      <w:r>
        <w:tab/>
      </w:r>
      <w:r>
        <w:t>就会不一致inconsistent</w:t>
      </w:r>
    </w:p>
    <w:p/>
    <w:p>
      <w:r>
        <w:br w:type="page"/>
      </w:r>
    </w:p>
    <w:p>
      <w:pPr>
        <w:pStyle w:val="5"/>
      </w:pPr>
      <w:r>
        <w:t>42.1</w:t>
      </w:r>
    </w:p>
    <w:p>
      <w:r>
        <w:t>假如有一个文件</w:t>
      </w:r>
    </w:p>
    <w:p>
      <w:r>
        <w:t>其inode里面是</w:t>
      </w:r>
    </w:p>
    <w:p>
      <w:r>
        <w:tab/>
      </w:r>
      <w:r>
        <w:t>size：1</w:t>
      </w:r>
    </w:p>
    <w:p>
      <w:r>
        <w:tab/>
      </w:r>
      <w:r>
        <w:t>owner</w:t>
      </w:r>
    </w:p>
    <w:p>
      <w:r>
        <w:tab/>
      </w:r>
      <w:r>
        <w:t>pointer：4</w:t>
      </w:r>
    </w:p>
    <w:p>
      <w:r>
        <w:tab/>
      </w:r>
      <w:r>
        <w:t>pointer：null</w:t>
      </w:r>
    </w:p>
    <w:p>
      <w:r>
        <w:tab/>
      </w:r>
      <w:r>
        <w:t>pointer：null</w:t>
      </w:r>
    </w:p>
    <w:p/>
    <w:p>
      <w:r>
        <w:tab/>
      </w:r>
      <w:r>
        <w:t>当更新追加一些数据时</w:t>
      </w:r>
    </w:p>
    <w:p>
      <w:r>
        <w:tab/>
      </w:r>
      <w:r>
        <w:t>会增加一个块</w:t>
      </w:r>
    </w:p>
    <w:p>
      <w:r>
        <w:tab/>
      </w:r>
      <w:r>
        <w:t>inode 变成了</w:t>
      </w:r>
    </w:p>
    <w:p/>
    <w:p>
      <w:r>
        <w:tab/>
      </w:r>
      <w:r>
        <w:t>size：2</w:t>
      </w:r>
    </w:p>
    <w:p>
      <w:r>
        <w:tab/>
      </w:r>
      <w:r>
        <w:t>owner</w:t>
      </w:r>
    </w:p>
    <w:p>
      <w:r>
        <w:tab/>
      </w:r>
      <w:r>
        <w:t>pointer：4</w:t>
      </w:r>
    </w:p>
    <w:p>
      <w:r>
        <w:tab/>
      </w:r>
      <w:r>
        <w:t>pointer：5</w:t>
      </w:r>
    </w:p>
    <w:p>
      <w:r>
        <w:tab/>
      </w:r>
      <w:r>
        <w:t>pointer：null</w:t>
      </w:r>
    </w:p>
    <w:p/>
    <w:p>
      <w:r>
        <w:tab/>
      </w:r>
      <w:r>
        <w:t>更新的有</w:t>
      </w:r>
    </w:p>
    <w:p>
      <w:r>
        <w:tab/>
      </w:r>
      <w:r>
        <w:tab/>
      </w:r>
      <w:r>
        <w:t>数据块</w:t>
      </w:r>
    </w:p>
    <w:p>
      <w:r>
        <w:tab/>
      </w:r>
      <w:r>
        <w:tab/>
      </w:r>
      <w:r>
        <w:t>inode</w:t>
      </w:r>
    </w:p>
    <w:p>
      <w:r>
        <w:tab/>
      </w:r>
      <w:r>
        <w:tab/>
      </w:r>
      <w:r>
        <w:t>数据位块</w:t>
      </w:r>
    </w:p>
    <w:p/>
    <w:p/>
    <w:p>
      <w:r>
        <w:t>崩溃的场景、</w:t>
      </w:r>
    </w:p>
    <w:p>
      <w:r>
        <w:tab/>
      </w:r>
      <w:r>
        <w:t>只有数据块写入</w:t>
      </w:r>
    </w:p>
    <w:p>
      <w:r>
        <w:tab/>
      </w:r>
      <w:r>
        <w:tab/>
      </w:r>
      <w:r>
        <w:t>没有指向，跟没写一样</w:t>
      </w:r>
    </w:p>
    <w:p>
      <w:r>
        <w:tab/>
      </w:r>
      <w:r>
        <w:t>只有inode写入</w:t>
      </w:r>
    </w:p>
    <w:p>
      <w:r>
        <w:tab/>
      </w:r>
      <w:r>
        <w:tab/>
      </w:r>
      <w:r>
        <w:t>会信任一个指针，但指向的是垃圾数据</w:t>
      </w:r>
    </w:p>
    <w:p/>
    <w:p>
      <w:r>
        <w:tab/>
      </w:r>
      <w:r>
        <w:t>只有数据位图更新</w:t>
      </w:r>
    </w:p>
    <w:p>
      <w:r>
        <w:tab/>
      </w:r>
      <w:r>
        <w:tab/>
      </w:r>
      <w:r>
        <w:t>已经分配了</w:t>
      </w:r>
    </w:p>
    <w:p>
      <w:r>
        <w:tab/>
      </w:r>
      <w:r>
        <w:tab/>
      </w:r>
      <w:r>
        <w:t>没有inode指向它</w:t>
      </w:r>
    </w:p>
    <w:p>
      <w:r>
        <w:tab/>
      </w:r>
      <w:r>
        <w:tab/>
      </w:r>
      <w:r>
        <w:t>空间泄露space leak</w:t>
      </w:r>
    </w:p>
    <w:p/>
    <w:p>
      <w:r>
        <w:tab/>
      </w:r>
      <w:r>
        <w:t>等等。。。</w:t>
      </w:r>
    </w:p>
    <w:p/>
    <w:p>
      <w:r>
        <w:br w:type="page"/>
      </w:r>
    </w:p>
    <w:p>
      <w:pPr>
        <w:pStyle w:val="5"/>
      </w:pPr>
      <w:r>
        <w:t>42.2</w:t>
      </w:r>
    </w:p>
    <w:p/>
    <w:p>
      <w:r>
        <w:t>文件系统检查程序</w:t>
      </w:r>
    </w:p>
    <w:p/>
    <w:p>
      <w:r>
        <w:t>fsck</w:t>
      </w:r>
    </w:p>
    <w:p>
      <w:r>
        <w:tab/>
      </w:r>
      <w:r>
        <w:t>在文件系统挂载或可用之前运行</w:t>
      </w:r>
    </w:p>
    <w:p>
      <w:r>
        <w:tab/>
      </w:r>
    </w:p>
    <w:p>
      <w:r>
        <w:tab/>
      </w:r>
      <w:r>
        <w:t>超级块</w:t>
      </w:r>
    </w:p>
    <w:p>
      <w:r>
        <w:tab/>
      </w:r>
      <w:r>
        <w:tab/>
      </w:r>
      <w:r>
        <w:t>检查超级块是否合理</w:t>
      </w:r>
      <w:r>
        <w:tab/>
      </w:r>
    </w:p>
    <w:p>
      <w:r>
        <w:tab/>
      </w:r>
      <w:r>
        <w:tab/>
      </w:r>
      <w:r>
        <w:t>确保文件系统大小大于分配块数</w:t>
      </w:r>
    </w:p>
    <w:p>
      <w:r>
        <w:tab/>
      </w:r>
      <w:r>
        <w:tab/>
      </w:r>
    </w:p>
    <w:p>
      <w:r>
        <w:tab/>
      </w:r>
      <w:r>
        <w:t>空闲块</w:t>
      </w:r>
    </w:p>
    <w:p>
      <w:r>
        <w:tab/>
      </w:r>
      <w:r>
        <w:tab/>
      </w:r>
      <w:r>
        <w:t>fsck扫描inode，间接块，双重间接块</w:t>
      </w:r>
    </w:p>
    <w:p>
      <w:r>
        <w:tab/>
      </w:r>
      <w:r>
        <w:tab/>
      </w:r>
      <w:r>
        <w:t>生成正确版本的分配位图</w:t>
      </w:r>
    </w:p>
    <w:p>
      <w:r>
        <w:tab/>
      </w:r>
      <w:r>
        <w:t>inode状态</w:t>
      </w:r>
    </w:p>
    <w:p>
      <w:r>
        <w:tab/>
      </w:r>
      <w:r>
        <w:tab/>
      </w:r>
      <w:r>
        <w:t>检查每个inode是否损坏</w:t>
      </w:r>
    </w:p>
    <w:p>
      <w:r>
        <w:tab/>
      </w:r>
      <w:r>
        <w:tab/>
      </w:r>
      <w:r>
        <w:t>如果存在问题，不易修复，会被清除</w:t>
      </w:r>
    </w:p>
    <w:p>
      <w:r>
        <w:tab/>
      </w:r>
      <w:r>
        <w:t>inode链接</w:t>
      </w:r>
    </w:p>
    <w:p>
      <w:r>
        <w:tab/>
      </w:r>
      <w:r>
        <w:tab/>
      </w:r>
      <w:r>
        <w:t>验证被分配的inode的链接数</w:t>
      </w:r>
    </w:p>
    <w:p>
      <w:r>
        <w:tab/>
      </w:r>
      <w:r>
        <w:tab/>
      </w:r>
    </w:p>
    <w:p>
      <w:r>
        <w:tab/>
      </w:r>
      <w:r>
        <w:t>重复</w:t>
      </w:r>
    </w:p>
    <w:p>
      <w:r>
        <w:tab/>
      </w:r>
      <w:r>
        <w:tab/>
      </w:r>
      <w:r>
        <w:t>fsck检查重复指针</w:t>
      </w:r>
    </w:p>
    <w:p>
      <w:r>
        <w:tab/>
      </w:r>
      <w:r>
        <w:tab/>
      </w:r>
      <w:r>
        <w:t>如果指针指向超出有效范围的某个指针</w:t>
      </w:r>
    </w:p>
    <w:p>
      <w:r>
        <w:tab/>
      </w:r>
      <w:r>
        <w:tab/>
      </w:r>
      <w:r>
        <w:t>会被认为是坏的</w:t>
      </w:r>
    </w:p>
    <w:p>
      <w:r>
        <w:tab/>
      </w:r>
      <w:r>
        <w:t>目录检查</w:t>
      </w:r>
    </w:p>
    <w:p>
      <w:r>
        <w:tab/>
      </w:r>
      <w:r>
        <w:tab/>
      </w:r>
      <w:r>
        <w:t>确保'.'   '..'是前面的目录</w:t>
      </w:r>
    </w:p>
    <w:p>
      <w:r>
        <w:tab/>
      </w:r>
      <w:r>
        <w:tab/>
      </w:r>
      <w:r>
        <w:t>确保目录条目的每个inode都被分配</w:t>
      </w:r>
    </w:p>
    <w:p/>
    <w:p>
      <w:r>
        <w:tab/>
      </w:r>
      <w:r>
        <w:t>问题：</w:t>
      </w:r>
    </w:p>
    <w:p>
      <w:r>
        <w:tab/>
      </w:r>
      <w:r>
        <w:tab/>
      </w:r>
      <w:r>
        <w:t>太慢了</w:t>
      </w:r>
    </w:p>
    <w:p>
      <w:r>
        <w:tab/>
      </w:r>
      <w:r>
        <w:tab/>
      </w:r>
      <w:r>
        <w:t>可能要几个小时来扫描</w:t>
      </w:r>
    </w:p>
    <w:p/>
    <w:p/>
    <w:p>
      <w:r>
        <w:t>预写日志write ahead logging</w:t>
      </w:r>
    </w:p>
    <w:p>
      <w:r>
        <w:tab/>
      </w:r>
      <w:r>
        <w:t>在更新结构之前</w:t>
      </w:r>
    </w:p>
    <w:p>
      <w:r>
        <w:tab/>
      </w:r>
      <w:r>
        <w:t>会写下一些信息-描述将要做的事情</w:t>
      </w:r>
    </w:p>
    <w:p/>
    <w:p>
      <w:r>
        <w:tab/>
      </w:r>
      <w:r>
        <w:t>在崩溃发生时</w:t>
      </w:r>
    </w:p>
    <w:p>
      <w:r>
        <w:tab/>
      </w:r>
      <w:r>
        <w:t>可以查看最新日志</w:t>
      </w:r>
    </w:p>
    <w:p>
      <w:r>
        <w:tab/>
      </w:r>
      <w:r>
        <w:t>用来重新使用日志里的内容</w:t>
      </w:r>
    </w:p>
    <w:p/>
    <w:p>
      <w:r>
        <w:t>数据日志data journaling</w:t>
      </w:r>
    </w:p>
    <w:p>
      <w:r>
        <w:tab/>
      </w:r>
      <w:r>
        <w:t>包含</w:t>
      </w:r>
    </w:p>
    <w:p>
      <w:r>
        <w:tab/>
      </w:r>
      <w:r>
        <w:t>（逻辑日志logical logging）-提高效率</w:t>
      </w:r>
    </w:p>
    <w:p>
      <w:r>
        <w:tab/>
      </w:r>
      <w:r>
        <w:tab/>
      </w:r>
      <w:r>
        <w:t>开头：TxB</w:t>
      </w:r>
    </w:p>
    <w:p>
      <w:r>
        <w:tab/>
      </w:r>
      <w:r>
        <w:tab/>
      </w:r>
      <w:r>
        <w:t>结尾：TxE</w:t>
      </w:r>
    </w:p>
    <w:p>
      <w:r>
        <w:tab/>
      </w:r>
      <w:r>
        <w:tab/>
      </w:r>
      <w:r>
        <w:t>事务标识符transection identifier TID</w:t>
      </w:r>
    </w:p>
    <w:p>
      <w:r>
        <w:tab/>
      </w:r>
      <w:r>
        <w:t>（物理日志physical logging）-确切的物理内容</w:t>
      </w:r>
    </w:p>
    <w:p>
      <w:r>
        <w:tab/>
      </w:r>
      <w:r>
        <w:tab/>
      </w:r>
      <w:r>
        <w:t>一块inode的最终选址</w:t>
      </w:r>
    </w:p>
    <w:p>
      <w:r>
        <w:tab/>
      </w:r>
      <w:r>
        <w:tab/>
      </w:r>
      <w:r>
        <w:t>一块位图的最终选址</w:t>
      </w:r>
    </w:p>
    <w:p>
      <w:r>
        <w:tab/>
      </w:r>
      <w:r>
        <w:tab/>
      </w:r>
      <w:r>
        <w:t>一块数据块的最终选址</w:t>
      </w:r>
    </w:p>
    <w:p/>
    <w:p>
      <w:r>
        <w:tab/>
      </w:r>
      <w:r>
        <w:t>操作流程</w:t>
      </w:r>
    </w:p>
    <w:p>
      <w:r>
        <w:tab/>
      </w:r>
      <w:r>
        <w:tab/>
      </w:r>
      <w:r>
        <w:t>将那些logical logging 和 physical logging</w:t>
      </w:r>
      <w:r>
        <w:tab/>
      </w:r>
      <w:r>
        <w:t>写入日志</w:t>
      </w:r>
    </w:p>
    <w:p>
      <w:r>
        <w:tab/>
      </w:r>
      <w:r>
        <w:tab/>
      </w:r>
      <w:r>
        <w:t>将physical logging所对应的信息写入磁盘（加检查点 checkpointing）</w:t>
      </w:r>
    </w:p>
    <w:p>
      <w:r>
        <w:tab/>
      </w:r>
      <w:r>
        <w:t>如果在写入日志时发生崩溃会很糟</w:t>
      </w:r>
    </w:p>
    <w:p>
      <w:r>
        <w:tab/>
      </w:r>
      <w:r>
        <w:t>解决：</w:t>
      </w:r>
    </w:p>
    <w:p>
      <w:r>
        <w:tab/>
      </w:r>
      <w:r>
        <w:tab/>
      </w:r>
      <w:r>
        <w:t>在写完日志时写上TxE</w:t>
      </w:r>
    </w:p>
    <w:p>
      <w:r>
        <w:tab/>
      </w:r>
      <w:r>
        <w:tab/>
      </w:r>
      <w:r>
        <w:t>确保安全</w:t>
      </w:r>
    </w:p>
    <w:p>
      <w:r>
        <w:tab/>
      </w:r>
      <w:r>
        <w:tab/>
      </w:r>
      <w:r>
        <w:t>此过程为原子性</w:t>
      </w:r>
    </w:p>
    <w:p>
      <w:r>
        <w:tab/>
      </w:r>
      <w:r>
        <w:t>最终操作流程</w:t>
      </w:r>
    </w:p>
    <w:p>
      <w:r>
        <w:tab/>
      </w:r>
      <w:r>
        <w:tab/>
      </w:r>
      <w:r>
        <w:t>日志写入：写入物理日志</w:t>
      </w:r>
    </w:p>
    <w:p>
      <w:r>
        <w:tab/>
      </w:r>
      <w:r>
        <w:tab/>
      </w:r>
      <w:r>
        <w:t>日志提交：加上TxE</w:t>
      </w:r>
    </w:p>
    <w:p>
      <w:r>
        <w:tab/>
      </w:r>
      <w:r>
        <w:tab/>
      </w:r>
      <w:r>
        <w:t>加检查点：把原数据写入磁盘</w:t>
      </w:r>
    </w:p>
    <w:p/>
    <w:p>
      <w:r>
        <w:t>利用日志恢复recover</w:t>
      </w:r>
    </w:p>
    <w:p>
      <w:r>
        <w:tab/>
      </w:r>
      <w:r>
        <w:t>如果已经提交日志，在检查点发生崩溃（redo logging重做日志）</w:t>
      </w:r>
    </w:p>
    <w:p>
      <w:r>
        <w:tab/>
      </w:r>
      <w:r>
        <w:tab/>
      </w:r>
      <w:r>
        <w:t>文件系统会扫描日志</w:t>
      </w:r>
    </w:p>
    <w:p>
      <w:r>
        <w:tab/>
      </w:r>
      <w:r>
        <w:tab/>
      </w:r>
      <w:r>
        <w:t>找到已经提交到磁盘的磁盘事物</w:t>
      </w:r>
    </w:p>
    <w:p>
      <w:r>
        <w:tab/>
      </w:r>
      <w:r>
        <w:tab/>
      </w:r>
      <w:r>
        <w:t>这些事务会被replayed，重新做一次</w:t>
      </w:r>
    </w:p>
    <w:p>
      <w:r>
        <w:t>使日志有限</w:t>
      </w:r>
    </w:p>
    <w:p>
      <w:r>
        <w:tab/>
      </w:r>
      <w:r>
        <w:t>如果不断添加事务</w:t>
      </w:r>
    </w:p>
    <w:p>
      <w:r>
        <w:tab/>
      </w:r>
      <w:r>
        <w:t>会被很快填满</w:t>
      </w:r>
    </w:p>
    <w:p>
      <w:r>
        <w:tab/>
      </w:r>
      <w:r>
        <w:t>问题：</w:t>
      </w:r>
    </w:p>
    <w:p>
      <w:r>
        <w:tab/>
      </w:r>
      <w:r>
        <w:tab/>
      </w:r>
      <w:r>
        <w:t>日志越大</w:t>
      </w:r>
    </w:p>
    <w:p>
      <w:r>
        <w:tab/>
      </w:r>
      <w:r>
        <w:tab/>
      </w:r>
      <w:r>
        <w:t>恢复时间越长</w:t>
      </w:r>
    </w:p>
    <w:p>
      <w:r>
        <w:tab/>
      </w:r>
      <w:r>
        <w:tab/>
      </w:r>
      <w:r>
        <w:t>无法像磁盘提交事务</w:t>
      </w:r>
    </w:p>
    <w:p/>
    <w:p>
      <w:r>
        <w:tab/>
      </w:r>
      <w:r>
        <w:t>文件系统将日志视为循环数据结构</w:t>
      </w:r>
    </w:p>
    <w:p>
      <w:r>
        <w:tab/>
      </w:r>
      <w:r>
        <w:t>一遍一遍重复使用</w:t>
      </w:r>
    </w:p>
    <w:p>
      <w:r>
        <w:tab/>
      </w:r>
    </w:p>
    <w:p>
      <w:r>
        <w:tab/>
      </w:r>
      <w:r>
        <w:t>日志超级块</w:t>
      </w:r>
    </w:p>
    <w:p>
      <w:r>
        <w:tab/>
      </w:r>
      <w:r>
        <w:tab/>
      </w:r>
      <w:r>
        <w:t>标记日志最旧最新的事物</w:t>
      </w:r>
    </w:p>
    <w:p>
      <w:r>
        <w:tab/>
      </w:r>
    </w:p>
    <w:p>
      <w:r>
        <w:tab/>
      </w:r>
      <w:r>
        <w:t>在最后一个步骤加一个步骤</w:t>
      </w:r>
    </w:p>
    <w:p>
      <w:r>
        <w:tab/>
      </w:r>
      <w:r>
        <w:tab/>
      </w:r>
      <w:r>
        <w:t>释放：通过更新日志超级块，把一些事物标记为空闲，去减少恢复时间</w:t>
      </w:r>
    </w:p>
    <w:p/>
    <w:p>
      <w:r>
        <w:t>最终日志协议</w:t>
      </w:r>
    </w:p>
    <w:p>
      <w:r>
        <w:tab/>
      </w:r>
      <w:r>
        <w:t>日志写入：写入物理日志</w:t>
      </w:r>
    </w:p>
    <w:p>
      <w:r>
        <w:tab/>
      </w:r>
      <w:r>
        <w:t>日志提交：加上TxE</w:t>
      </w:r>
    </w:p>
    <w:p>
      <w:r>
        <w:tab/>
      </w:r>
      <w:r>
        <w:t>加检查点：把原数据写入磁盘</w:t>
      </w:r>
    </w:p>
    <w:p>
      <w:r>
        <w:tab/>
      </w:r>
      <w:r>
        <w:t>释放：通过更新日志超级块，把一些事物标记为空闲，去减少恢复时间</w:t>
      </w:r>
    </w:p>
    <w:p/>
    <w:p/>
    <w:p>
      <w:r>
        <w:t>元数据日志metadata logging 有序日志ordered logging</w:t>
      </w:r>
    </w:p>
    <w:p>
      <w:r>
        <w:tab/>
      </w:r>
      <w:r>
        <w:t>提高性能</w:t>
      </w:r>
    </w:p>
    <w:p>
      <w:r>
        <w:tab/>
      </w:r>
      <w:r>
        <w:t>消除了用户数据</w:t>
      </w:r>
    </w:p>
    <w:p>
      <w:r>
        <w:tab/>
      </w:r>
      <w:r>
        <w:t>先将用户数据块写入磁盘</w:t>
      </w:r>
    </w:p>
    <w:p>
      <w:r>
        <w:tab/>
      </w:r>
      <w:r>
        <w:t>再做以下操作</w:t>
      </w:r>
    </w:p>
    <w:p>
      <w:r>
        <w:tab/>
      </w:r>
      <w:r>
        <w:tab/>
      </w:r>
      <w:r>
        <w:t>日志元数据写入：写入inode和位图</w:t>
      </w:r>
    </w:p>
    <w:p>
      <w:r>
        <w:tab/>
      </w:r>
      <w:r>
        <w:tab/>
      </w:r>
      <w:r>
        <w:t>日志提交：加上TxE</w:t>
      </w:r>
    </w:p>
    <w:p>
      <w:r>
        <w:tab/>
      </w:r>
      <w:r>
        <w:tab/>
      </w:r>
      <w:r>
        <w:t>加检查点：把原数据写入磁盘</w:t>
      </w:r>
    </w:p>
    <w:p>
      <w:r>
        <w:tab/>
      </w:r>
      <w:r>
        <w:tab/>
      </w:r>
      <w:r>
        <w:t>释放：通过更新日志超级块，把一些事物标记为空闲，去减少恢复时间</w:t>
      </w:r>
    </w:p>
    <w:p/>
    <w:p>
      <w:r>
        <w:t>块复用</w:t>
      </w:r>
    </w:p>
    <w:p>
      <w:r>
        <w:tab/>
      </w:r>
      <w:r>
        <w:t>如果有一个目录foo</w:t>
      </w:r>
    </w:p>
    <w:p>
      <w:r>
        <w:tab/>
      </w:r>
      <w:r>
        <w:t>它加了一个条目然后删除了foo</w:t>
      </w:r>
    </w:p>
    <w:p>
      <w:r>
        <w:tab/>
      </w:r>
      <w:r>
        <w:t>这些会被记录在日志里</w:t>
      </w:r>
    </w:p>
    <w:p>
      <w:r>
        <w:tab/>
      </w:r>
      <w:r>
        <w:t>然后在删除的地方加了一个foobar块</w:t>
      </w:r>
    </w:p>
    <w:p>
      <w:r>
        <w:tab/>
      </w:r>
    </w:p>
    <w:p>
      <w:r>
        <w:tab/>
      </w:r>
      <w:r>
        <w:t>这时发生了故障</w:t>
      </w:r>
    </w:p>
    <w:p>
      <w:r>
        <w:tab/>
      </w:r>
      <w:r>
        <w:t>所有信息被重放</w:t>
      </w:r>
    </w:p>
    <w:p>
      <w:r>
        <w:tab/>
      </w:r>
      <w:r>
        <w:t>这时foo的内容会覆盖foobar</w:t>
      </w:r>
    </w:p>
    <w:p/>
    <w:p>
      <w:r>
        <w:tab/>
      </w:r>
      <w:r>
        <w:t>解决方案</w:t>
      </w:r>
    </w:p>
    <w:p>
      <w:r>
        <w:tab/>
      </w:r>
      <w:r>
        <w:tab/>
      </w:r>
      <w:r>
        <w:t>1.永远不再使用这些块</w:t>
      </w:r>
    </w:p>
    <w:p>
      <w:r>
        <w:tab/>
      </w:r>
      <w:r>
        <w:tab/>
      </w:r>
      <w:r>
        <w:t>直到该日志被删除</w:t>
      </w:r>
    </w:p>
    <w:p/>
    <w:p>
      <w:r>
        <w:tab/>
      </w:r>
      <w:r>
        <w:tab/>
      </w:r>
      <w:r>
        <w:t>2.把新纪录添加到 撤销revoke纪录</w:t>
      </w:r>
    </w:p>
    <w:p>
      <w:r>
        <w:tab/>
      </w:r>
      <w:r>
        <w:tab/>
      </w:r>
      <w:r>
        <w:t>删除目录会将撤销纪录里的东西写入日志</w:t>
      </w:r>
    </w:p>
    <w:p>
      <w:r>
        <w:tab/>
      </w:r>
      <w:r>
        <w:tab/>
      </w:r>
      <w:r>
        <w:t>在重放日志时</w:t>
      </w:r>
    </w:p>
    <w:p>
      <w:r>
        <w:tab/>
      </w:r>
      <w:r>
        <w:tab/>
      </w:r>
      <w:r>
        <w:t>会扫描撤销纪录</w:t>
      </w:r>
    </w:p>
    <w:p>
      <w:r>
        <w:tab/>
      </w:r>
      <w:r>
        <w:tab/>
      </w:r>
      <w:r>
        <w:t>被撤销的纪录不会被重放</w:t>
      </w:r>
    </w:p>
    <w:p/>
    <w:p>
      <w:r>
        <w:br w:type="page"/>
      </w:r>
    </w:p>
    <w:p>
      <w:pPr>
        <w:pStyle w:val="5"/>
      </w:pPr>
      <w:r>
        <w:t>42.4</w:t>
      </w:r>
    </w:p>
    <w:p>
      <w:r>
        <w:t>反向指针一致性backpointer-based consistency</w:t>
      </w:r>
    </w:p>
    <w:p>
      <w:r>
        <w:tab/>
      </w:r>
      <w:r>
        <w:t>每个块都会有一个反向指针</w:t>
      </w:r>
    </w:p>
    <w:p>
      <w:r>
        <w:tab/>
      </w:r>
      <w:r>
        <w:t>如数据块会有一个额外指针指向inode</w:t>
      </w:r>
    </w:p>
    <w:p>
      <w:r>
        <w:tab/>
      </w:r>
      <w:r>
        <w:t>可以相互检查</w:t>
      </w:r>
    </w:p>
    <w:p/>
    <w:p>
      <w:r>
        <w:br w:type="page"/>
      </w:r>
    </w:p>
    <w:p>
      <w:pPr>
        <w:pStyle w:val="4"/>
      </w:pPr>
      <w:r>
        <w:t>43</w:t>
      </w:r>
    </w:p>
    <w:p>
      <w:pPr>
        <w:pStyle w:val="5"/>
      </w:pPr>
      <w:r>
        <w:t>43.0</w:t>
      </w:r>
    </w:p>
    <w:p>
      <w:r>
        <w:t>别的文件系统-日志结构文件系统log- structured file system</w:t>
      </w:r>
    </w:p>
    <w:p>
      <w:r>
        <w:tab/>
      </w:r>
      <w:r>
        <w:t>原因</w:t>
      </w:r>
    </w:p>
    <w:p>
      <w:r>
        <w:tab/>
      </w:r>
      <w:r>
        <w:tab/>
      </w:r>
      <w:r>
        <w:t>内存大小不断增加</w:t>
      </w:r>
    </w:p>
    <w:p>
      <w:r>
        <w:tab/>
      </w:r>
      <w:r>
        <w:tab/>
      </w:r>
      <w:r>
        <w:t>宽带传输增加</w:t>
      </w:r>
    </w:p>
    <w:p>
      <w:r>
        <w:tab/>
      </w:r>
      <w:r>
        <w:tab/>
      </w:r>
      <w:r>
        <w:t>现有文件系统在许多工作负载上表现不佳</w:t>
      </w:r>
    </w:p>
    <w:p>
      <w:r>
        <w:tab/>
      </w:r>
      <w:r>
        <w:tab/>
      </w:r>
      <w:r>
        <w:t>文件系统不支持RAID</w:t>
      </w:r>
    </w:p>
    <w:p/>
    <w:p>
      <w:r>
        <w:tab/>
      </w:r>
      <w:r>
        <w:t>写入磁盘时，LFS会将更新缓存在内存段中</w:t>
      </w:r>
    </w:p>
    <w:p>
      <w:r>
        <w:tab/>
      </w:r>
      <w:r>
        <w:t>当段满了的时候</w:t>
      </w:r>
    </w:p>
    <w:p>
      <w:r>
        <w:tab/>
      </w:r>
      <w:r>
        <w:t>它会写入磁盘</w:t>
      </w:r>
    </w:p>
    <w:p>
      <w:r>
        <w:tab/>
      </w:r>
      <w:r>
        <w:t>传到磁盘未使用部分（不会覆盖现有数据）</w:t>
      </w:r>
    </w:p>
    <w:p>
      <w:r>
        <w:tab/>
      </w:r>
      <w:r>
        <w:t>因为段很大，可以有效利用磁盘</w:t>
      </w:r>
    </w:p>
    <w:p/>
    <w:p>
      <w:r>
        <w:br w:type="page"/>
      </w:r>
    </w:p>
    <w:p>
      <w:pPr>
        <w:pStyle w:val="5"/>
      </w:pPr>
      <w:r>
        <w:t>43.1</w:t>
      </w:r>
    </w:p>
    <w:p>
      <w:r>
        <w:t>按顺序写入磁盘</w:t>
      </w:r>
    </w:p>
    <w:p>
      <w:r>
        <w:tab/>
      </w:r>
      <w:r>
        <w:t>就是按顺序写入</w:t>
      </w:r>
    </w:p>
    <w:p>
      <w:r>
        <w:tab/>
      </w:r>
      <w:r>
        <w:t>inode指向数据块</w:t>
      </w:r>
    </w:p>
    <w:p/>
    <w:p>
      <w:r>
        <w:br w:type="page"/>
      </w:r>
    </w:p>
    <w:p>
      <w:pPr>
        <w:pStyle w:val="5"/>
      </w:pPr>
      <w:r>
        <w:t>43.2</w:t>
      </w:r>
    </w:p>
    <w:p>
      <w:r>
        <w:t>为了使写入时间变少</w:t>
      </w:r>
    </w:p>
    <w:p>
      <w:r>
        <w:t>用写入缓冲write buffering</w:t>
      </w:r>
    </w:p>
    <w:p>
      <w:r>
        <w:tab/>
      </w:r>
      <w:r>
        <w:t>在写入磁盘之前</w:t>
      </w:r>
    </w:p>
    <w:p>
      <w:r>
        <w:tab/>
      </w:r>
      <w:r>
        <w:t>LFS会跟踪内存的更新</w:t>
      </w:r>
    </w:p>
    <w:p>
      <w:r>
        <w:tab/>
      </w:r>
      <w:r>
        <w:t>当收到足够量的更新时</w:t>
      </w:r>
    </w:p>
    <w:p>
      <w:r>
        <w:tab/>
      </w:r>
      <w:r>
        <w:t>会写入磁盘</w:t>
      </w:r>
    </w:p>
    <w:p>
      <w:r>
        <w:tab/>
      </w:r>
      <w:r>
        <w:t>被写入磁盘的那一大块叫段segment</w:t>
      </w:r>
    </w:p>
    <w:p/>
    <w:p>
      <w:r>
        <w:br w:type="page"/>
      </w:r>
    </w:p>
    <w:p>
      <w:pPr>
        <w:pStyle w:val="5"/>
      </w:pPr>
      <w:r>
        <w:t>43.4</w:t>
      </w:r>
    </w:p>
    <w:p>
      <w:r>
        <w:t>找inode</w:t>
      </w:r>
    </w:p>
    <w:p/>
    <w:p>
      <w:r>
        <w:t>inode映射 inode map</w:t>
      </w:r>
    </w:p>
    <w:p>
      <w:r>
        <w:tab/>
      </w:r>
      <w:r>
        <w:t>imap-输入inode号输出inode磁盘地址</w:t>
      </w:r>
    </w:p>
    <w:p>
      <w:r>
        <w:tab/>
      </w:r>
      <w:r>
        <w:t>每次将inode写入时，会更新imap</w:t>
      </w:r>
    </w:p>
    <w:p>
      <w:r>
        <w:tab/>
      </w:r>
      <w:r>
        <w:t>映射会在inode写入时一起写入（在旁边）</w:t>
      </w:r>
    </w:p>
    <w:p/>
    <w:p>
      <w:r>
        <w:br w:type="page"/>
      </w:r>
    </w:p>
    <w:p>
      <w:pPr>
        <w:pStyle w:val="5"/>
      </w:pPr>
      <w:r>
        <w:t>43.5</w:t>
      </w:r>
    </w:p>
    <w:p>
      <w:r>
        <w:t>检查点区域checkpoint regionCR</w:t>
      </w:r>
    </w:p>
    <w:p>
      <w:r>
        <w:tab/>
      </w:r>
      <w:r>
        <w:t>包含指向最新inode映射的指针</w:t>
      </w:r>
    </w:p>
    <w:p>
      <w:r>
        <w:tab/>
      </w:r>
      <w:r>
        <w:t>CR放在固定区域</w:t>
      </w:r>
    </w:p>
    <w:p>
      <w:r>
        <w:tab/>
      </w:r>
      <w:r>
        <w:t>CR每30s会更新一次</w:t>
      </w:r>
    </w:p>
    <w:p/>
    <w:p>
      <w:r>
        <w:br w:type="page"/>
      </w:r>
    </w:p>
    <w:p>
      <w:pPr>
        <w:pStyle w:val="5"/>
      </w:pPr>
      <w:r>
        <w:t>43.8</w:t>
      </w:r>
    </w:p>
    <w:p>
      <w:r>
        <w:t>储存目录</w:t>
      </w:r>
    </w:p>
    <w:p/>
    <w:p>
      <w:r>
        <w:t>就是inode映射的集合</w:t>
      </w:r>
    </w:p>
    <w:p/>
    <w:p>
      <w:r>
        <w:br w:type="page"/>
      </w:r>
    </w:p>
    <w:p>
      <w:pPr>
        <w:pStyle w:val="5"/>
      </w:pPr>
      <w:r>
        <w:t>43.9</w:t>
      </w:r>
    </w:p>
    <w:p>
      <w:r>
        <w:t>处理垃圾</w:t>
      </w:r>
    </w:p>
    <w:p/>
    <w:p>
      <w:r>
        <w:t>LFS会定期查找文件数据</w:t>
      </w:r>
    </w:p>
    <w:p>
      <w:r>
        <w:t>垃圾收集garbage collection</w:t>
      </w:r>
    </w:p>
    <w:p>
      <w:r>
        <w:tab/>
      </w:r>
      <w:r>
        <w:t>自动为程序释放未使用的内存</w:t>
      </w:r>
    </w:p>
    <w:p>
      <w:r>
        <w:tab/>
      </w:r>
    </w:p>
    <w:p>
      <w:r>
        <w:tab/>
      </w:r>
      <w:r>
        <w:t>定期读入很多旧段</w:t>
      </w:r>
    </w:p>
    <w:p>
      <w:r>
        <w:tab/>
      </w:r>
      <w:r>
        <w:t>然后确定哪些块在这个段里面</w:t>
      </w:r>
    </w:p>
    <w:p>
      <w:r>
        <w:tab/>
      </w:r>
      <w:r>
        <w:t>写出一个新段只包含活着的块</w:t>
      </w:r>
    </w:p>
    <w:p>
      <w:r>
        <w:tab/>
      </w:r>
      <w:r>
        <w:t>释放旧的</w:t>
      </w:r>
    </w:p>
    <w:p/>
    <w:p/>
    <w:p>
      <w:r>
        <w:br w:type="page"/>
      </w:r>
    </w:p>
    <w:p>
      <w:pPr>
        <w:pStyle w:val="5"/>
      </w:pPr>
      <w:r>
        <w:t>43.10</w:t>
      </w:r>
    </w:p>
    <w:p/>
    <w:p>
      <w:r>
        <w:tab/>
      </w:r>
    </w:p>
    <w:p>
      <w:r>
        <w:br w:type="page"/>
      </w:r>
    </w:p>
    <w:p>
      <w:pPr>
        <w:pStyle w:val="4"/>
      </w:pPr>
      <w:r>
        <w:t>44</w:t>
      </w:r>
    </w:p>
    <w:p>
      <w:pPr>
        <w:pStyle w:val="5"/>
      </w:pPr>
      <w:r>
        <w:t>44.0</w:t>
      </w:r>
    </w:p>
    <w:p>
      <w:r>
        <w:t>数据完整性data intehrity</w:t>
      </w:r>
    </w:p>
    <w:p>
      <w:r>
        <w:t>数据保护data protection</w:t>
      </w:r>
    </w:p>
    <w:p/>
    <w:p>
      <w:r>
        <w:br w:type="page"/>
      </w:r>
    </w:p>
    <w:p>
      <w:pPr>
        <w:pStyle w:val="5"/>
      </w:pPr>
      <w:r>
        <w:t>44.1</w:t>
      </w:r>
    </w:p>
    <w:p>
      <w:r>
        <w:t>磁盘故障模式-要么在工作，要么完全失败</w:t>
      </w:r>
    </w:p>
    <w:p/>
    <w:p>
      <w:r>
        <w:t>故障停止fail stop模型</w:t>
      </w:r>
    </w:p>
    <w:p/>
    <w:p>
      <w:r>
        <w:t>潜在扇区错误latest-sector erroes LSE</w:t>
      </w:r>
    </w:p>
    <w:p>
      <w:r>
        <w:tab/>
      </w:r>
      <w:r>
        <w:t>磁头由于某种原因接触到表面（磁头碰撞head crash）</w:t>
      </w:r>
    </w:p>
    <w:p/>
    <w:p>
      <w:r>
        <w:t>块错误block corruption</w:t>
      </w:r>
    </w:p>
    <w:p>
      <w:r>
        <w:tab/>
      </w:r>
      <w:r>
        <w:t>有缺陷的磁盘会将块写在错误的位置</w:t>
      </w:r>
    </w:p>
    <w:p>
      <w:r>
        <w:tab/>
      </w:r>
      <w:r>
        <w:t>出现故障时</w:t>
      </w:r>
    </w:p>
    <w:p>
      <w:r>
        <w:tab/>
      </w:r>
      <w:r>
        <w:t>磁盘无法报告问题</w:t>
      </w:r>
    </w:p>
    <w:p/>
    <w:p>
      <w:r>
        <w:br w:type="page"/>
      </w:r>
    </w:p>
    <w:p>
      <w:pPr>
        <w:pStyle w:val="5"/>
      </w:pPr>
      <w:r>
        <w:t>44.2</w:t>
      </w:r>
    </w:p>
    <w:p>
      <w:r>
        <w:t>处理潜在的扇区错误</w:t>
      </w:r>
    </w:p>
    <w:p>
      <w:r>
        <w:t>利用冗余</w:t>
      </w:r>
    </w:p>
    <w:p>
      <w:r>
        <w:t>在RAID 4-5级中</w:t>
      </w:r>
    </w:p>
    <w:p>
      <w:r>
        <w:tab/>
      </w:r>
      <w:r>
        <w:t>会读取其他磁盘</w:t>
      </w:r>
    </w:p>
    <w:p>
      <w:r>
        <w:tab/>
      </w:r>
      <w:r>
        <w:t>计算缺失值</w:t>
      </w:r>
    </w:p>
    <w:p>
      <w:r>
        <w:tab/>
      </w:r>
      <w:r>
        <w:t>重建reconstruct磁盘</w:t>
      </w:r>
    </w:p>
    <w:p/>
    <w:p>
      <w:r>
        <w:br w:type="page"/>
      </w:r>
    </w:p>
    <w:p>
      <w:pPr>
        <w:pStyle w:val="5"/>
      </w:pPr>
      <w:r>
        <w:t>44.3</w:t>
      </w:r>
    </w:p>
    <w:p>
      <w:r>
        <w:t>检测corruption（如何阻止用户读取错误数据，如何知道块是坏的）</w:t>
      </w:r>
    </w:p>
    <w:p/>
    <w:p>
      <w:r>
        <w:t>校验和checksum</w:t>
      </w:r>
    </w:p>
    <w:p>
      <w:r>
        <w:tab/>
      </w:r>
      <w:r>
        <w:t>有一个函数</w:t>
      </w:r>
    </w:p>
    <w:p>
      <w:r>
        <w:tab/>
      </w:r>
      <w:r>
        <w:t>该函数以一块数据（4kb块）为输入</w:t>
      </w:r>
    </w:p>
    <w:p>
      <w:r>
        <w:tab/>
      </w:r>
      <w:r>
        <w:t>计算这段数据</w:t>
      </w:r>
    </w:p>
    <w:p>
      <w:r>
        <w:tab/>
      </w:r>
      <w:r>
        <w:t>产生小数据内容（4b）</w:t>
      </w:r>
    </w:p>
    <w:p>
      <w:r>
        <w:tab/>
      </w:r>
      <w:r>
        <w:t>与数据一起储存</w:t>
      </w:r>
    </w:p>
    <w:p/>
    <w:p>
      <w:r>
        <w:t>常见的校验函数</w:t>
      </w:r>
    </w:p>
    <w:p>
      <w:r>
        <w:tab/>
      </w:r>
      <w:r>
        <w:t>用XOR计算（简单）</w:t>
      </w:r>
    </w:p>
    <w:p>
      <w:r>
        <w:tab/>
      </w:r>
      <w:r>
        <w:tab/>
      </w:r>
      <w:r>
        <w:t>每个块进行XOR运算</w:t>
      </w:r>
    </w:p>
    <w:p>
      <w:r>
        <w:tab/>
      </w:r>
      <w:r>
        <w:tab/>
      </w:r>
      <w:r>
        <w:t>将块里的数据进行排列</w:t>
      </w:r>
    </w:p>
    <w:p>
      <w:r>
        <w:tab/>
      </w:r>
      <w:r>
        <w:tab/>
      </w:r>
      <w:r>
        <w:t>每一列进行XOR</w:t>
      </w:r>
    </w:p>
    <w:p>
      <w:r>
        <w:tab/>
      </w:r>
      <w:r>
        <w:tab/>
      </w:r>
      <w:r>
        <w:t>问题：</w:t>
      </w:r>
    </w:p>
    <w:p>
      <w:r>
        <w:tab/>
      </w:r>
      <w:r>
        <w:tab/>
      </w:r>
      <w:r>
        <w:tab/>
      </w:r>
      <w:r>
        <w:t>一列两个错误就会检测不出</w:t>
      </w:r>
    </w:p>
    <w:p>
      <w:r>
        <w:tab/>
      </w:r>
      <w:r>
        <w:t>加法（简单）</w:t>
      </w:r>
    </w:p>
    <w:p>
      <w:r>
        <w:tab/>
      </w:r>
      <w:r>
        <w:tab/>
      </w:r>
      <w:r>
        <w:t>快</w:t>
      </w:r>
    </w:p>
    <w:p>
      <w:r>
        <w:tab/>
      </w:r>
      <w:r>
        <w:tab/>
      </w:r>
      <w:r>
        <w:t>进行二进制补码加法</w:t>
      </w:r>
    </w:p>
    <w:p>
      <w:r>
        <w:tab/>
      </w:r>
      <w:r>
        <w:tab/>
      </w:r>
      <w:r>
        <w:t>如果数据移位，不好</w:t>
      </w:r>
    </w:p>
    <w:p/>
    <w:p>
      <w:r>
        <w:tab/>
      </w:r>
      <w:r>
        <w:t>Fletcher检验（复杂）</w:t>
      </w:r>
    </w:p>
    <w:p>
      <w:r>
        <w:tab/>
      </w:r>
      <w:r>
        <w:tab/>
      </w:r>
      <w:r>
        <w:t>用两个校验字节计算</w:t>
      </w:r>
    </w:p>
    <w:p>
      <w:r>
        <w:tab/>
      </w:r>
      <w:r>
        <w:tab/>
      </w:r>
      <w:r>
        <w:t>s1，s2</w:t>
      </w:r>
    </w:p>
    <w:p>
      <w:r>
        <w:tab/>
      </w:r>
      <w:r>
        <w:tab/>
      </w:r>
      <w:r>
        <w:t>s1=s1+ 一个字节%255</w:t>
      </w:r>
    </w:p>
    <w:p>
      <w:r>
        <w:tab/>
      </w:r>
      <w:r>
        <w:tab/>
      </w:r>
      <w:r>
        <w:t>s2=s2+s1 %255</w:t>
      </w:r>
    </w:p>
    <w:p/>
    <w:p>
      <w:r>
        <w:tab/>
      </w:r>
      <w:r>
        <w:t>循环冗余校验CRC</w:t>
      </w:r>
    </w:p>
    <w:p>
      <w:r>
        <w:tab/>
      </w:r>
      <w:r>
        <w:tab/>
      </w:r>
      <w:r>
        <w:t>将数据块视为大的二进制</w:t>
      </w:r>
    </w:p>
    <w:p>
      <w:r>
        <w:tab/>
      </w:r>
      <w:r>
        <w:tab/>
      </w:r>
      <w:r>
        <w:t>将其除以约定值k</w:t>
      </w:r>
    </w:p>
    <w:p>
      <w:r>
        <w:tab/>
      </w:r>
      <w:r>
        <w:tab/>
      </w:r>
      <w:r>
        <w:t>除好的值为CRC值</w:t>
      </w:r>
    </w:p>
    <w:p/>
    <w:p>
      <w:r>
        <w:t>如何在系统布局校验和</w:t>
      </w:r>
    </w:p>
    <w:p>
      <w:r>
        <w:tab/>
      </w:r>
      <w:r>
        <w:t>基本</w:t>
      </w:r>
    </w:p>
    <w:p>
      <w:r>
        <w:tab/>
      </w:r>
      <w:r>
        <w:tab/>
      </w:r>
      <w:r>
        <w:t>为每个数据块旁边添加一个校验和</w:t>
      </w:r>
    </w:p>
    <w:p>
      <w:r>
        <w:tab/>
      </w:r>
    </w:p>
    <w:p>
      <w:r>
        <w:tab/>
      </w:r>
      <w:r>
        <w:t>别的方法</w:t>
      </w:r>
    </w:p>
    <w:p>
      <w:r>
        <w:tab/>
      </w:r>
      <w:r>
        <w:tab/>
      </w:r>
      <w:r>
        <w:t>将校验和打包到512字节的块中</w:t>
      </w:r>
    </w:p>
    <w:p>
      <w:r>
        <w:tab/>
      </w:r>
      <w:r>
        <w:tab/>
      </w:r>
      <w:r>
        <w:t>有一坨校验和放在一起</w:t>
      </w:r>
    </w:p>
    <w:p>
      <w:r>
        <w:tab/>
      </w:r>
      <w:r>
        <w:tab/>
      </w:r>
      <w:r>
        <w:t>后跟一坨数据块</w:t>
      </w:r>
    </w:p>
    <w:p>
      <w:r>
        <w:tab/>
      </w:r>
      <w:r>
        <w:tab/>
      </w:r>
      <w:r>
        <w:t>效率低</w:t>
      </w:r>
    </w:p>
    <w:p>
      <w:r>
        <w:tab/>
      </w:r>
      <w:r>
        <w:tab/>
      </w:r>
      <w:r>
        <w:tab/>
      </w:r>
      <w:r>
        <w:t>在更新数据块时</w:t>
      </w:r>
    </w:p>
    <w:p>
      <w:r>
        <w:tab/>
      </w:r>
      <w:r>
        <w:tab/>
      </w:r>
      <w:r>
        <w:tab/>
      </w:r>
      <w:r>
        <w:t>要先跑到校验块那先更新</w:t>
      </w:r>
    </w:p>
    <w:p>
      <w:r>
        <w:tab/>
      </w:r>
      <w:r>
        <w:tab/>
      </w:r>
      <w:r>
        <w:tab/>
      </w:r>
      <w:r>
        <w:t>在更新数据块</w:t>
      </w:r>
    </w:p>
    <w:p/>
    <w:p/>
    <w:p>
      <w:r>
        <w:br w:type="page"/>
      </w:r>
    </w:p>
    <w:p>
      <w:pPr>
        <w:pStyle w:val="5"/>
      </w:pPr>
      <w:r>
        <w:t>44.4</w:t>
      </w:r>
    </w:p>
    <w:p>
      <w:r>
        <w:t>使用校验和</w:t>
      </w:r>
    </w:p>
    <w:p/>
    <w:p>
      <w:r>
        <w:t>客户端在读取数据块时，也会从Cs（D）里读取校验和-储存的校验和（stored checksum）</w:t>
      </w:r>
    </w:p>
    <w:p>
      <w:r>
        <w:t>客户端计算读取的块D上的校验和-计算的校验和（computed checksum）</w:t>
      </w:r>
    </w:p>
    <w:p>
      <w:r>
        <w:t>之后比较stored checksum和computed checksum看看是否相等</w:t>
      </w:r>
    </w:p>
    <w:p/>
    <w:p/>
    <w:p>
      <w:r>
        <w:br w:type="page"/>
      </w:r>
    </w:p>
    <w:p>
      <w:pPr>
        <w:pStyle w:val="5"/>
      </w:pPr>
      <w:r>
        <w:t>44.5</w:t>
      </w:r>
    </w:p>
    <w:p>
      <w:r>
        <w:t>现代磁盘有几种的故障模式，要有不同的解决方法</w:t>
      </w:r>
    </w:p>
    <w:p/>
    <w:p>
      <w:r>
        <w:t>错误位置写入misdirected write</w:t>
      </w:r>
    </w:p>
    <w:p>
      <w:r>
        <w:tab/>
      </w:r>
      <w:r>
        <w:t>它们正确的将数据写入磁盘</w:t>
      </w:r>
    </w:p>
    <w:p>
      <w:r>
        <w:tab/>
      </w:r>
      <w:r>
        <w:t>但位置错误</w:t>
      </w:r>
    </w:p>
    <w:p/>
    <w:p>
      <w:r>
        <w:tab/>
      </w:r>
      <w:r>
        <w:t>处理错误写入</w:t>
      </w:r>
    </w:p>
    <w:p>
      <w:r>
        <w:tab/>
      </w:r>
      <w:r>
        <w:tab/>
      </w:r>
      <w:r>
        <w:t>为每个校验和中添加信息</w:t>
      </w:r>
    </w:p>
    <w:p>
      <w:r>
        <w:tab/>
      </w:r>
      <w:r>
        <w:tab/>
      </w:r>
      <w:r>
        <w:t>加物理标识符physical identifier ID</w:t>
      </w:r>
    </w:p>
    <w:p>
      <w:r>
        <w:tab/>
      </w:r>
      <w:r>
        <w:tab/>
      </w:r>
      <w:r>
        <w:t>如disk几，block几</w:t>
      </w:r>
    </w:p>
    <w:p>
      <w:r>
        <w:tab/>
      </w:r>
      <w:r>
        <w:tab/>
      </w:r>
      <w:r>
        <w:t>如果信息不匹配，错误写入发生</w:t>
      </w:r>
    </w:p>
    <w:p/>
    <w:p>
      <w:r>
        <w:t>冗余时错误检测和恢复的关键</w:t>
      </w:r>
    </w:p>
    <w:p/>
    <w:p/>
    <w:p>
      <w:r>
        <w:br w:type="page"/>
      </w:r>
    </w:p>
    <w:p>
      <w:pPr>
        <w:pStyle w:val="5"/>
      </w:pPr>
      <w:r>
        <w:t>44.6</w:t>
      </w:r>
    </w:p>
    <w:p>
      <w:r>
        <w:t>丢失的写入lost write</w:t>
      </w:r>
    </w:p>
    <w:p>
      <w:r>
        <w:t>当设备通知上层已经完成</w:t>
      </w:r>
    </w:p>
    <w:p>
      <w:r>
        <w:t>但这个数据其实是未持久</w:t>
      </w:r>
    </w:p>
    <w:p/>
    <w:p>
      <w:r>
        <w:t>处理丢失的写入</w:t>
      </w:r>
    </w:p>
    <w:p>
      <w:r>
        <w:tab/>
      </w:r>
      <w:r>
        <w:t>写入验证write verfy/写入后读取read after write</w:t>
      </w:r>
    </w:p>
    <w:p>
      <w:r>
        <w:tab/>
      </w:r>
    </w:p>
    <w:p>
      <w:r>
        <w:tab/>
      </w:r>
      <w:r>
        <w:tab/>
      </w:r>
      <w:r>
        <w:t>通过写入后立刻读取</w:t>
      </w:r>
      <w:r>
        <w:tab/>
      </w:r>
    </w:p>
    <w:p>
      <w:r>
        <w:tab/>
      </w:r>
      <w:r>
        <w:tab/>
      </w:r>
      <w:r>
        <w:t>确保数据在磁盘表面</w:t>
      </w:r>
    </w:p>
    <w:p>
      <w:r>
        <w:tab/>
      </w:r>
      <w:r>
        <w:tab/>
      </w:r>
      <w:r>
        <w:t>此方法慢</w:t>
      </w:r>
    </w:p>
    <w:p>
      <w:r>
        <w:tab/>
      </w:r>
      <w:r>
        <w:t>方法二</w:t>
      </w:r>
    </w:p>
    <w:p>
      <w:r>
        <w:tab/>
      </w:r>
      <w:r>
        <w:tab/>
      </w:r>
      <w:r>
        <w:t>在文件系统每个inode和间接块之间</w:t>
      </w:r>
    </w:p>
    <w:p>
      <w:r>
        <w:tab/>
      </w:r>
      <w:r>
        <w:tab/>
      </w:r>
      <w:r>
        <w:t>包含检验和</w:t>
      </w:r>
    </w:p>
    <w:p>
      <w:r>
        <w:tab/>
      </w:r>
      <w:r>
        <w:tab/>
      </w:r>
      <w:r>
        <w:t>如果数据丢失</w:t>
      </w:r>
    </w:p>
    <w:p>
      <w:r>
        <w:tab/>
      </w:r>
      <w:r>
        <w:tab/>
      </w:r>
      <w:r>
        <w:t>inode内的校验和就会无法匹配</w:t>
      </w:r>
    </w:p>
    <w:p/>
    <w:p/>
    <w:p>
      <w:r>
        <w:br w:type="page"/>
      </w:r>
    </w:p>
    <w:p>
      <w:pPr>
        <w:pStyle w:val="5"/>
      </w:pPr>
      <w:r>
        <w:t>44.7</w:t>
      </w:r>
    </w:p>
    <w:p>
      <w:r>
        <w:t>大多数数据很少被访问</w:t>
      </w:r>
    </w:p>
    <w:p/>
    <w:p>
      <w:r>
        <w:t>磁盘擦净disk scrubbing</w:t>
      </w:r>
    </w:p>
    <w:p>
      <w:r>
        <w:tab/>
      </w:r>
      <w:r>
        <w:t>通过定期检查所有的块</w:t>
      </w:r>
    </w:p>
    <w:p>
      <w:r>
        <w:tab/>
      </w:r>
      <w:r>
        <w:t>检查校验和是否有效</w:t>
      </w:r>
    </w:p>
    <w:p>
      <w:r>
        <w:tab/>
      </w:r>
      <w:r>
        <w:t>典型的系统会每晚或每周安排检查</w:t>
      </w:r>
    </w:p>
    <w:p/>
    <w:p/>
    <w:p>
      <w:r>
        <w:tab/>
      </w:r>
    </w:p>
    <w:p>
      <w:r>
        <w:br w:type="page"/>
      </w:r>
    </w:p>
    <w:p>
      <w:pPr>
        <w:pStyle w:val="3"/>
      </w:pPr>
      <w:r>
        <w:t>Distribution</w:t>
      </w:r>
    </w:p>
    <w:p>
      <w:pPr>
        <w:pStyle w:val="4"/>
      </w:pPr>
      <w:r>
        <w:t>47</w:t>
      </w:r>
    </w:p>
    <w:p>
      <w:pPr>
        <w:pStyle w:val="5"/>
      </w:pPr>
      <w:r>
        <w:t>47.0</w:t>
      </w:r>
    </w:p>
    <w:p>
      <w:r>
        <w:t>分布式系统</w:t>
      </w:r>
    </w:p>
    <w:p/>
    <w:p>
      <w:r>
        <w:t>当web连接其他地方的web服务器时-简单的client server 分布式系统</w:t>
      </w:r>
    </w:p>
    <w:p/>
    <w:p>
      <w:r>
        <w:t>google 不只是一台机器进行交互</w:t>
      </w:r>
    </w:p>
    <w:p>
      <w:r>
        <w:tab/>
      </w:r>
      <w:r>
        <w:t>是用大量机器来提供的</w:t>
      </w:r>
    </w:p>
    <w:p>
      <w:r>
        <w:tab/>
      </w:r>
      <w:r>
        <w:t>每台机器提供站点的特定服务</w:t>
      </w:r>
    </w:p>
    <w:p/>
    <w:p>
      <w:r>
        <w:t>故障failure</w:t>
      </w:r>
    </w:p>
    <w:p>
      <w:r>
        <w:tab/>
      </w:r>
      <w:r>
        <w:t>机器，磁盘，软件都会故障</w:t>
      </w:r>
    </w:p>
    <w:p>
      <w:r>
        <w:tab/>
      </w:r>
      <w:r>
        <w:t>通过大量机器来开起来很少失败</w:t>
      </w:r>
    </w:p>
    <w:p/>
    <w:p>
      <w:r>
        <w:t>性能performance</w:t>
      </w:r>
    </w:p>
    <w:p>
      <w:r>
        <w:tab/>
      </w:r>
      <w:r>
        <w:t>人员必须仔细考虑如何完成任务</w:t>
      </w:r>
    </w:p>
    <w:p>
      <w:r>
        <w:tab/>
      </w:r>
      <w:r>
        <w:t>减少发送信息的数量</w:t>
      </w:r>
    </w:p>
    <w:p/>
    <w:p>
      <w:r>
        <w:t>安全security</w:t>
      </w:r>
    </w:p>
    <w:p>
      <w:r>
        <w:tab/>
      </w:r>
      <w:r>
        <w:t>当连接到远程方时</w:t>
      </w:r>
    </w:p>
    <w:p>
      <w:r>
        <w:tab/>
      </w:r>
      <w:r>
        <w:t>确保远程方是他们声称的那些人</w:t>
      </w:r>
    </w:p>
    <w:p/>
    <w:p>
      <w:r>
        <w:br w:type="page"/>
      </w:r>
    </w:p>
    <w:p>
      <w:pPr>
        <w:pStyle w:val="5"/>
      </w:pPr>
      <w:r>
        <w:t>47.1</w:t>
      </w:r>
    </w:p>
    <w:p>
      <w:r>
        <w:t>通信communication</w:t>
      </w:r>
    </w:p>
    <w:p/>
    <w:p>
      <w:r>
        <w:t>通信基本是不可靠的（丢失，损坏，无法到达）</w:t>
      </w:r>
    </w:p>
    <w:p>
      <w:r>
        <w:tab/>
      </w:r>
      <w:r>
        <w:t>在电气或其他问题时-位会被反转</w:t>
      </w:r>
    </w:p>
    <w:p>
      <w:r>
        <w:tab/>
      </w:r>
      <w:r>
        <w:t>网络交换机，路由器，终端缺少缓冲-数据包丢失</w:t>
      </w:r>
    </w:p>
    <w:p>
      <w:r>
        <w:tab/>
      </w:r>
      <w:r>
        <w:tab/>
      </w:r>
      <w:r>
        <w:t>如果许多数据包同时到达</w:t>
      </w:r>
    </w:p>
    <w:p>
      <w:r>
        <w:tab/>
      </w:r>
      <w:r>
        <w:tab/>
      </w:r>
      <w:r>
        <w:t>路由器内存是无法容纳所有数据包的</w:t>
      </w:r>
    </w:p>
    <w:p>
      <w:r>
        <w:tab/>
      </w:r>
      <w:r>
        <w:tab/>
      </w:r>
      <w:r>
        <w:t>会选择丢弃drop</w:t>
      </w:r>
    </w:p>
    <w:p/>
    <w:p/>
    <w:p>
      <w:r>
        <w:br w:type="page"/>
      </w:r>
    </w:p>
    <w:p>
      <w:pPr>
        <w:pStyle w:val="5"/>
      </w:pPr>
      <w:r>
        <w:t>47.2</w:t>
      </w:r>
    </w:p>
    <w:p>
      <w:r>
        <w:t>几乎所有的现代系统中，都有UDP/IP网络栈</w:t>
      </w:r>
    </w:p>
    <w:p/>
    <w:p>
      <w:r>
        <w:t>UDP</w:t>
      </w:r>
    </w:p>
    <w:p>
      <w:r>
        <w:tab/>
      </w:r>
      <w:r>
        <w:t>使用套接字（socket）API-创建通信端点communication endpoint</w:t>
      </w:r>
    </w:p>
    <w:p>
      <w:r>
        <w:tab/>
      </w:r>
      <w:r>
        <w:t>其他机器的进程将UDP数据报datagram发送到前面的进程</w:t>
      </w:r>
    </w:p>
    <w:p>
      <w:r>
        <w:tab/>
      </w:r>
      <w:r>
        <w:t>使用它会数据包丢失</w:t>
      </w:r>
    </w:p>
    <w:p>
      <w:r>
        <w:tab/>
      </w:r>
      <w:r>
        <w:t>但包含checksum，检验包是否损坏</w:t>
      </w:r>
    </w:p>
    <w:p/>
    <w:p>
      <w:r>
        <w:br w:type="page"/>
      </w:r>
    </w:p>
    <w:p>
      <w:pPr>
        <w:pStyle w:val="5"/>
      </w:pPr>
      <w:r>
        <w:t>47.3</w:t>
      </w:r>
    </w:p>
    <w:p>
      <w:r>
        <w:t>可靠的通信层</w:t>
      </w:r>
    </w:p>
    <w:p/>
    <w:p>
      <w:r>
        <w:t>发送方如何知道接收放实际收到了消息</w:t>
      </w:r>
    </w:p>
    <w:p/>
    <w:p>
      <w:r>
        <w:t>确认acknowledge</w:t>
      </w:r>
    </w:p>
    <w:p>
      <w:r>
        <w:tab/>
      </w:r>
      <w:r>
        <w:t>发送方向接收方发信息</w:t>
      </w:r>
    </w:p>
    <w:p>
      <w:r>
        <w:tab/>
      </w:r>
      <w:r>
        <w:t>接收方发短消息确认收到</w:t>
      </w:r>
    </w:p>
    <w:p/>
    <w:p>
      <w:r>
        <w:t>超时timeout</w:t>
      </w:r>
    </w:p>
    <w:p>
      <w:r>
        <w:tab/>
      </w:r>
      <w:r>
        <w:t>当发送方发送消息时</w:t>
      </w:r>
    </w:p>
    <w:p>
      <w:r>
        <w:tab/>
      </w:r>
      <w:r>
        <w:t>会在一定时间关闭</w:t>
      </w:r>
    </w:p>
    <w:p/>
    <w:p>
      <w:r>
        <w:tab/>
      </w:r>
      <w:r>
        <w:t>如果在此期间没有收到消息</w:t>
      </w:r>
    </w:p>
    <w:p>
      <w:r>
        <w:tab/>
      </w:r>
      <w:r>
        <w:t>会重试retry</w:t>
      </w:r>
    </w:p>
    <w:p>
      <w:r>
        <w:tab/>
      </w:r>
      <w:r>
        <w:t>（发送方要保留消息副本）</w:t>
      </w:r>
    </w:p>
    <w:p/>
    <w:p>
      <w:r>
        <w:tab/>
      </w:r>
      <w:r>
        <w:t>问题：</w:t>
      </w:r>
    </w:p>
    <w:p>
      <w:r>
        <w:tab/>
      </w:r>
      <w:r>
        <w:tab/>
      </w:r>
      <w:r>
        <w:t>如果接收方会消息了但发送方没收到</w:t>
      </w:r>
    </w:p>
    <w:p>
      <w:r>
        <w:tab/>
      </w:r>
      <w:r>
        <w:tab/>
      </w:r>
      <w:r>
        <w:t>接收方可能会返回两次</w:t>
      </w:r>
    </w:p>
    <w:p/>
    <w:p>
      <w:r>
        <w:t>只接收一次exactly one</w:t>
      </w:r>
    </w:p>
    <w:p>
      <w:r>
        <w:tab/>
      </w:r>
      <w:r>
        <w:t>发送方为每个消息设置一个ID</w:t>
      </w:r>
    </w:p>
    <w:p>
      <w:r>
        <w:tab/>
      </w:r>
      <w:r>
        <w:t>成本高</w:t>
      </w:r>
    </w:p>
    <w:p/>
    <w:p>
      <w:r>
        <w:t>顺序计数器sequence counter</w:t>
      </w:r>
    </w:p>
    <w:p>
      <w:r>
        <w:tab/>
      </w:r>
      <w:r>
        <w:t>发送方和接收方每一方会维护一个计算器</w:t>
      </w:r>
    </w:p>
    <w:p>
      <w:r>
        <w:tab/>
      </w:r>
      <w:r>
        <w:t>使其值为一致</w:t>
      </w:r>
    </w:p>
    <w:p>
      <w:r>
        <w:tab/>
      </w:r>
      <w:r>
        <w:t>设计数器值为1</w:t>
      </w:r>
    </w:p>
    <w:p>
      <w:r>
        <w:tab/>
      </w:r>
      <w:r>
        <w:t>发送消息后变成2</w:t>
      </w:r>
    </w:p>
    <w:p>
      <w:r>
        <w:tab/>
      </w:r>
      <w:r>
        <w:t>接收方（1）会受到这个值（1）</w:t>
      </w:r>
    </w:p>
    <w:p>
      <w:r>
        <w:tab/>
      </w:r>
      <w:r>
        <w:t>相等接收方变成2</w:t>
      </w:r>
    </w:p>
    <w:p>
      <w:r>
        <w:tab/>
      </w:r>
      <w:r>
        <w:t>如果又收到计数为1的会拒绝</w:t>
      </w:r>
    </w:p>
    <w:p/>
    <w:p>
      <w:r>
        <w:br w:type="page"/>
      </w:r>
    </w:p>
    <w:p>
      <w:pPr>
        <w:pStyle w:val="5"/>
      </w:pPr>
      <w:r>
        <w:t>47.4</w:t>
      </w:r>
    </w:p>
    <w:p>
      <w:r>
        <w:t>通信抽象</w:t>
      </w:r>
    </w:p>
    <w:p/>
    <w:p>
      <w:r>
        <w:t>分布式共享内存Distributed shared memory （DSM）</w:t>
      </w:r>
    </w:p>
    <w:p>
      <w:r>
        <w:tab/>
      </w:r>
      <w:r>
        <w:t>使不同机器上的进程可以共享一个大的虚拟地址空间</w:t>
      </w:r>
    </w:p>
    <w:p/>
    <w:p>
      <w:r>
        <w:tab/>
      </w:r>
      <w:r>
        <w:t>在计算机访问时有两种情况</w:t>
      </w:r>
    </w:p>
    <w:p>
      <w:r>
        <w:tab/>
      </w:r>
      <w:r>
        <w:tab/>
      </w:r>
      <w:r>
        <w:t>1.页面已经是机器上的本地页面</w:t>
      </w:r>
    </w:p>
    <w:p>
      <w:r>
        <w:tab/>
      </w:r>
      <w:r>
        <w:tab/>
      </w:r>
      <w:r>
        <w:t>2.页面在其他机器上</w:t>
      </w:r>
    </w:p>
    <w:p>
      <w:r>
        <w:tab/>
      </w:r>
      <w:r>
        <w:t>最大问题-处理故障</w:t>
      </w:r>
    </w:p>
    <w:p>
      <w:r>
        <w:tab/>
      </w:r>
      <w:r>
        <w:tab/>
      </w:r>
      <w:r>
        <w:t>所有机器为一个地址空间</w:t>
      </w:r>
    </w:p>
    <w:p>
      <w:r>
        <w:tab/>
      </w:r>
      <w:r>
        <w:tab/>
      </w:r>
      <w:r>
        <w:t>如果有一部分数据结构不可用了</w:t>
      </w:r>
    </w:p>
    <w:p>
      <w:r>
        <w:tab/>
      </w:r>
      <w:r>
        <w:tab/>
      </w:r>
      <w:r>
        <w:t>如果下一个指针指向消失的空间</w:t>
      </w:r>
    </w:p>
    <w:p>
      <w:r>
        <w:tab/>
      </w:r>
      <w:r>
        <w:tab/>
      </w:r>
      <w:r>
        <w:t>那很难找到是哪个机器的</w:t>
      </w:r>
    </w:p>
    <w:p>
      <w:r>
        <w:tab/>
      </w:r>
      <w:r>
        <w:t>性能不佳</w:t>
      </w:r>
    </w:p>
    <w:p>
      <w:r>
        <w:tab/>
      </w:r>
      <w:r>
        <w:t>几乎没人用</w:t>
      </w:r>
      <w:r>
        <w:tab/>
      </w:r>
    </w:p>
    <w:p>
      <w:r>
        <w:tab/>
      </w:r>
    </w:p>
    <w:p/>
    <w:p>
      <w:r>
        <w:br w:type="page"/>
      </w:r>
    </w:p>
    <w:p>
      <w:pPr>
        <w:pStyle w:val="5"/>
      </w:pPr>
      <w:r>
        <w:t>47.5</w:t>
      </w:r>
    </w:p>
    <w:p>
      <w:r>
        <w:t>远程过程调用remote procedure call（RPC）</w:t>
      </w:r>
    </w:p>
    <w:p>
      <w:r>
        <w:tab/>
      </w:r>
      <w:r>
        <w:t>使在远程机器上执行代码像调用本地函数一样简单直接</w:t>
      </w:r>
    </w:p>
    <w:p/>
    <w:p>
      <w:r>
        <w:tab/>
      </w:r>
      <w:r>
        <w:t>进行一个过程调用，在一段时间后返回结果</w:t>
      </w:r>
    </w:p>
    <w:p>
      <w:r>
        <w:tab/>
      </w:r>
    </w:p>
    <w:p>
      <w:r>
        <w:tab/>
      </w:r>
      <w:r>
        <w:t>两部分：</w:t>
      </w:r>
    </w:p>
    <w:p>
      <w:r>
        <w:tab/>
      </w:r>
      <w:r>
        <w:tab/>
      </w:r>
      <w:r>
        <w:t>1.存根生成器stub generator</w:t>
      </w:r>
    </w:p>
    <w:p>
      <w:r>
        <w:tab/>
      </w:r>
      <w:r>
        <w:tab/>
      </w:r>
      <w:r>
        <w:tab/>
      </w:r>
      <w:r>
        <w:t>通过自动化</w:t>
      </w:r>
    </w:p>
    <w:p>
      <w:r>
        <w:tab/>
      </w:r>
      <w:r>
        <w:tab/>
      </w:r>
      <w:r>
        <w:tab/>
      </w:r>
      <w:r>
        <w:t>消除参数和结果的打包</w:t>
      </w:r>
    </w:p>
    <w:p/>
    <w:p>
      <w:r>
        <w:tab/>
      </w:r>
      <w:r>
        <w:tab/>
      </w:r>
      <w:r>
        <w:tab/>
      </w:r>
      <w:r>
        <w:t>当用代码调用函数时：</w:t>
      </w:r>
    </w:p>
    <w:p>
      <w:r>
        <w:tab/>
      </w:r>
      <w:r>
        <w:tab/>
      </w:r>
      <w:r>
        <w:tab/>
      </w:r>
      <w:r>
        <w:tab/>
      </w:r>
      <w:r>
        <w:t>创建缓冲区-某种大小的连续字节数组</w:t>
      </w:r>
    </w:p>
    <w:p>
      <w:r>
        <w:tab/>
      </w:r>
      <w:r>
        <w:tab/>
      </w:r>
      <w:r>
        <w:tab/>
      </w:r>
      <w:r>
        <w:tab/>
      </w:r>
      <w:r>
        <w:t>将所有消息打包到消息缓冲区中-包含要调用的函数的标识符，参数</w:t>
      </w:r>
    </w:p>
    <w:p>
      <w:r>
        <w:tab/>
      </w:r>
      <w:r>
        <w:tab/>
      </w:r>
      <w:r>
        <w:tab/>
      </w:r>
      <w:r>
        <w:tab/>
      </w:r>
      <w:r>
        <w:t>将消息发送到RPC服务器</w:t>
      </w:r>
    </w:p>
    <w:p>
      <w:r>
        <w:tab/>
      </w:r>
      <w:r>
        <w:tab/>
      </w:r>
      <w:r>
        <w:tab/>
      </w:r>
      <w:r>
        <w:tab/>
      </w:r>
      <w:r>
        <w:t>等待回复</w:t>
      </w:r>
    </w:p>
    <w:p>
      <w:r>
        <w:tab/>
      </w:r>
      <w:r>
        <w:tab/>
      </w:r>
      <w:r>
        <w:tab/>
      </w:r>
      <w:r>
        <w:tab/>
      </w:r>
      <w:r>
        <w:t>解包 返回代码 参数</w:t>
      </w:r>
    </w:p>
    <w:p>
      <w:r>
        <w:tab/>
      </w:r>
      <w:r>
        <w:tab/>
      </w:r>
      <w:r>
        <w:tab/>
      </w:r>
      <w:r>
        <w:tab/>
      </w:r>
      <w:r>
        <w:t>返回调用者</w:t>
      </w:r>
    </w:p>
    <w:p/>
    <w:p>
      <w:r>
        <w:tab/>
      </w:r>
      <w:r>
        <w:tab/>
      </w:r>
      <w:r>
        <w:tab/>
      </w:r>
      <w:r>
        <w:tab/>
      </w:r>
      <w:r>
        <w:t>（服务器）</w:t>
      </w:r>
    </w:p>
    <w:p>
      <w:r>
        <w:tab/>
      </w:r>
      <w:r>
        <w:tab/>
      </w:r>
      <w:r>
        <w:tab/>
      </w:r>
      <w:r>
        <w:tab/>
      </w:r>
      <w:r>
        <w:t>解包消息</w:t>
      </w:r>
    </w:p>
    <w:p>
      <w:r>
        <w:tab/>
      </w:r>
      <w:r>
        <w:tab/>
      </w:r>
      <w:r>
        <w:tab/>
      </w:r>
      <w:r>
        <w:tab/>
      </w:r>
      <w:r>
        <w:t>调用实际函数</w:t>
      </w:r>
    </w:p>
    <w:p>
      <w:r>
        <w:tab/>
      </w:r>
      <w:r>
        <w:tab/>
      </w:r>
      <w:r>
        <w:tab/>
      </w:r>
      <w:r>
        <w:tab/>
      </w:r>
      <w:r>
        <w:t>打包结果-返回参数，放入回复缓冲区</w:t>
      </w:r>
    </w:p>
    <w:p>
      <w:r>
        <w:tab/>
      </w:r>
      <w:r>
        <w:tab/>
      </w:r>
      <w:r>
        <w:tab/>
      </w:r>
      <w:r>
        <w:tab/>
      </w:r>
      <w:r>
        <w:t>发送回复</w:t>
      </w:r>
    </w:p>
    <w:p>
      <w:r>
        <w:tab/>
      </w:r>
      <w:r>
        <w:tab/>
      </w:r>
      <w:r>
        <w:tab/>
      </w:r>
      <w:r>
        <w:tab/>
      </w:r>
    </w:p>
    <w:p/>
    <w:p>
      <w:r>
        <w:tab/>
      </w:r>
      <w:r>
        <w:tab/>
      </w:r>
      <w:r>
        <w:t>2.运行时库run-time library</w:t>
      </w:r>
    </w:p>
    <w:p>
      <w:r>
        <w:tab/>
      </w:r>
      <w:r>
        <w:tab/>
      </w:r>
      <w:r>
        <w:tab/>
      </w:r>
      <w:r>
        <w:t>处理性能和可靠性问题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如何找到远程服务</w:t>
      </w:r>
    </w:p>
    <w:p>
      <w:r>
        <w:tab/>
      </w:r>
      <w:r>
        <w:tab/>
      </w:r>
      <w:r>
        <w:tab/>
      </w:r>
      <w:r>
        <w:tab/>
      </w:r>
      <w:r>
        <w:t>客户端必须知道运行所需RPC服务器的主机名和IP地址和端口号</w:t>
      </w:r>
    </w:p>
    <w:p>
      <w:r>
        <w:tab/>
      </w:r>
      <w:r>
        <w:tab/>
      </w:r>
      <w:r>
        <w:tab/>
      </w:r>
      <w:r>
        <w:tab/>
      </w:r>
      <w:r>
        <w:t>用域名</w:t>
      </w:r>
    </w:p>
    <w:p>
      <w:r>
        <w:tab/>
      </w:r>
      <w:r>
        <w:tab/>
      </w:r>
      <w:r>
        <w:tab/>
      </w:r>
      <w:r>
        <w:tab/>
      </w:r>
      <w:r>
        <w:t>一旦客户端知道与哪个服务器通信</w:t>
      </w:r>
    </w:p>
    <w:p>
      <w:r>
        <w:tab/>
      </w:r>
      <w:r>
        <w:tab/>
      </w:r>
      <w:r>
        <w:tab/>
      </w:r>
      <w:r>
        <w:tab/>
      </w:r>
      <w:r>
        <w:t>获得特定远程服务</w:t>
      </w:r>
    </w:p>
    <w:p>
      <w:r>
        <w:tab/>
      </w:r>
      <w:r>
        <w:tab/>
      </w:r>
      <w:r>
        <w:tab/>
      </w:r>
      <w:r>
        <w:t>构建RPC的传输协议</w:t>
      </w:r>
    </w:p>
    <w:p>
      <w:r>
        <w:tab/>
      </w:r>
      <w:r>
        <w:tab/>
      </w:r>
      <w:r>
        <w:tab/>
      </w:r>
      <w:r>
        <w:tab/>
      </w:r>
      <w:r>
        <w:t>是用TCP/IP-可靠协议</w:t>
      </w:r>
    </w:p>
    <w:p>
      <w:r>
        <w:tab/>
      </w:r>
      <w:r>
        <w:tab/>
      </w:r>
      <w:r>
        <w:tab/>
      </w:r>
      <w:r>
        <w:tab/>
      </w:r>
      <w:r>
        <w:tab/>
      </w:r>
      <w:r>
        <w:t>会导致性能低效率</w:t>
      </w:r>
    </w:p>
    <w:p>
      <w:r>
        <w:tab/>
      </w:r>
      <w:r>
        <w:tab/>
      </w:r>
      <w:r>
        <w:tab/>
      </w:r>
      <w:r>
        <w:tab/>
      </w:r>
      <w:r>
        <w:tab/>
      </w:r>
      <w:r>
        <w:t>要发送两个额外消息（确认相应，确认接收）</w:t>
      </w:r>
    </w:p>
    <w:p>
      <w:r>
        <w:tab/>
      </w:r>
      <w:r>
        <w:tab/>
      </w:r>
      <w:r>
        <w:tab/>
      </w:r>
      <w:r>
        <w:tab/>
      </w:r>
      <w:r>
        <w:t>还是用UDP/IP-不可靠通信层</w:t>
      </w:r>
    </w:p>
    <w:p>
      <w:r>
        <w:tab/>
      </w:r>
      <w:r>
        <w:tab/>
      </w:r>
      <w:r>
        <w:tab/>
      </w:r>
      <w:r>
        <w:tab/>
      </w:r>
      <w:r>
        <w:tab/>
      </w:r>
      <w:r>
        <w:t>更高效</w:t>
      </w:r>
    </w:p>
    <w:p>
      <w:r>
        <w:tab/>
      </w:r>
      <w:r>
        <w:tab/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</w:p>
    <w:p>
      <w:r>
        <w:br w:type="page"/>
      </w:r>
    </w:p>
    <w:p>
      <w:pPr>
        <w:pStyle w:val="4"/>
      </w:pPr>
      <w:r>
        <w:t>48</w:t>
      </w:r>
    </w:p>
    <w:p>
      <w:pPr>
        <w:pStyle w:val="5"/>
      </w:pPr>
      <w:r>
        <w:t>48.0</w:t>
      </w:r>
    </w:p>
    <w:p>
      <w:r>
        <w:t>分布式文件系统</w:t>
      </w:r>
    </w:p>
    <w:p>
      <w:r>
        <w:tab/>
      </w:r>
      <w:r>
        <w:t>有许多客户端机器和文件系统</w:t>
      </w:r>
    </w:p>
    <w:p>
      <w:r>
        <w:tab/>
      </w:r>
      <w:r>
        <w:t>服务器将数据存在它的磁盘上</w:t>
      </w:r>
    </w:p>
    <w:p>
      <w:r>
        <w:tab/>
      </w:r>
      <w:r>
        <w:t>客户端用协议去请求数据</w:t>
      </w:r>
    </w:p>
    <w:p/>
    <w:p/>
    <w:p>
      <w:r>
        <w:tab/>
      </w:r>
      <w:r>
        <w:t>允许客户端共享数据</w:t>
      </w:r>
    </w:p>
    <w:p>
      <w:r>
        <w:tab/>
      </w:r>
    </w:p>
    <w:p>
      <w:r>
        <w:tab/>
      </w:r>
      <w:r>
        <w:t>集中管理centralized administration-备份文件不需要众多客户端，只要一点服务机器</w:t>
      </w:r>
    </w:p>
    <w:p/>
    <w:p>
      <w:r>
        <w:tab/>
      </w:r>
      <w:r>
        <w:t>安全security</w:t>
      </w:r>
    </w:p>
    <w:p/>
    <w:p/>
    <w:p>
      <w:r>
        <w:br w:type="page"/>
      </w:r>
    </w:p>
    <w:p>
      <w:pPr>
        <w:pStyle w:val="5"/>
      </w:pPr>
      <w:r>
        <w:t>48.1</w:t>
      </w:r>
    </w:p>
    <w:p>
      <w:r>
        <w:t>基本</w:t>
      </w:r>
    </w:p>
    <w:p>
      <w:r>
        <w:t>比文件系统有更多组件</w:t>
      </w:r>
    </w:p>
    <w:p/>
    <w:p>
      <w:r>
        <w:t>客户端</w:t>
      </w:r>
    </w:p>
    <w:p>
      <w:r>
        <w:tab/>
      </w:r>
      <w:r>
        <w:t>用客户端文件系统client-side file system访问目录</w:t>
      </w:r>
    </w:p>
    <w:p>
      <w:r>
        <w:tab/>
      </w:r>
      <w:r>
        <w:t>系统调用（open，read，write，close，mkdir）</w:t>
      </w:r>
    </w:p>
    <w:p>
      <w:r>
        <w:tab/>
      </w:r>
    </w:p>
    <w:p>
      <w:r>
        <w:tab/>
      </w:r>
      <w:r>
        <w:t>系统提供对文件透明transparent访问</w:t>
      </w:r>
    </w:p>
    <w:p/>
    <w:p>
      <w:r>
        <w:tab/>
      </w:r>
      <w:r>
        <w:t>用户发出read（）</w:t>
      </w:r>
    </w:p>
    <w:p>
      <w:r>
        <w:tab/>
      </w:r>
      <w:r>
        <w:t>客户端文件系统向服务端文件系统发送消息</w:t>
      </w:r>
    </w:p>
    <w:p>
      <w:r>
        <w:tab/>
      </w:r>
      <w:r>
        <w:t>服务器将从磁盘取出块</w:t>
      </w:r>
    </w:p>
    <w:p>
      <w:r>
        <w:tab/>
      </w:r>
      <w:r>
        <w:t>发送消息，将请求数据返回客户端</w:t>
      </w:r>
    </w:p>
    <w:p>
      <w:r>
        <w:tab/>
      </w:r>
      <w:r>
        <w:t>客户端将数据复制到用户的缓冲区中</w:t>
      </w:r>
      <w:r>
        <w:tab/>
      </w:r>
    </w:p>
    <w:p>
      <w:r>
        <w:tab/>
      </w:r>
      <w:r>
        <w:t>之后如果客户端重复访问，就会命中，不会产生流量</w:t>
      </w:r>
    </w:p>
    <w:p/>
    <w:p>
      <w:r>
        <w:br w:type="page"/>
      </w:r>
    </w:p>
    <w:p>
      <w:pPr>
        <w:pStyle w:val="5"/>
      </w:pPr>
      <w:r>
        <w:t>48.3</w:t>
      </w:r>
    </w:p>
    <w:p>
      <w:r>
        <w:t>NFSv2协议（简单快速的服务器回复）</w:t>
      </w:r>
    </w:p>
    <w:p>
      <w:r>
        <w:tab/>
      </w:r>
      <w:r>
        <w:t>服务器关闭一分钟都会让客户感到不快</w:t>
      </w:r>
    </w:p>
    <w:p/>
    <w:p>
      <w:r>
        <w:br w:type="page"/>
      </w:r>
    </w:p>
    <w:p>
      <w:pPr>
        <w:pStyle w:val="5"/>
      </w:pPr>
      <w:r>
        <w:t>48.4</w:t>
      </w:r>
    </w:p>
    <w:p>
      <w:r>
        <w:t>无状态协议stateless</w:t>
      </w:r>
    </w:p>
    <w:p>
      <w:r>
        <w:tab/>
      </w:r>
      <w:r>
        <w:t>服务器不会追踪每个客户端发生的事情（不知道客户端在缓存哪些块）</w:t>
      </w:r>
    </w:p>
    <w:p/>
    <w:p>
      <w:r>
        <w:tab/>
      </w:r>
      <w:r>
        <w:t>每个客户端操作必须包含完成请求</w:t>
      </w:r>
    </w:p>
    <w:p>
      <w:r>
        <w:tab/>
      </w:r>
    </w:p>
    <w:p/>
    <w:p>
      <w:r>
        <w:t>有状态协议stateful</w:t>
      </w:r>
    </w:p>
    <w:p>
      <w:r>
        <w:tab/>
      </w:r>
      <w:r>
        <w:t>给定路径名</w:t>
      </w:r>
    </w:p>
    <w:p>
      <w:r>
        <w:tab/>
      </w:r>
      <w:r>
        <w:t>服务器返回文件描述符</w:t>
      </w:r>
    </w:p>
    <w:p>
      <w:r>
        <w:tab/>
      </w:r>
      <w:r>
        <w:t>以后进行相应的读写操作</w:t>
      </w:r>
    </w:p>
    <w:p>
      <w:r>
        <w:tab/>
      </w:r>
    </w:p>
    <w:p>
      <w:r>
        <w:tab/>
      </w:r>
      <w:r>
        <w:t>问题：</w:t>
      </w:r>
    </w:p>
    <w:p>
      <w:r>
        <w:tab/>
      </w:r>
      <w:r>
        <w:tab/>
      </w:r>
      <w:r>
        <w:t>如果在返回文件描述符以后</w:t>
      </w:r>
    </w:p>
    <w:p>
      <w:r>
        <w:tab/>
      </w:r>
      <w:r>
        <w:tab/>
      </w:r>
      <w:r>
        <w:t>服务器崩溃了</w:t>
      </w:r>
    </w:p>
    <w:p>
      <w:r>
        <w:tab/>
      </w:r>
      <w:r>
        <w:tab/>
      </w:r>
      <w:r>
        <w:t>在重启服务器之后</w:t>
      </w:r>
    </w:p>
    <w:p>
      <w:r>
        <w:tab/>
      </w:r>
      <w:r>
        <w:tab/>
      </w:r>
      <w:r>
        <w:t>文件描述符就没有了</w:t>
      </w:r>
    </w:p>
    <w:p/>
    <w:p>
      <w:r>
        <w:tab/>
      </w:r>
      <w:r>
        <w:t>恢复协议recovery protocol</w:t>
      </w:r>
    </w:p>
    <w:p>
      <w:r>
        <w:tab/>
      </w:r>
      <w:r>
        <w:tab/>
      </w:r>
      <w:r>
        <w:t>客户端必须确保在内存保存足够信息</w:t>
      </w:r>
    </w:p>
    <w:p>
      <w:r>
        <w:tab/>
      </w:r>
      <w:r>
        <w:tab/>
      </w:r>
      <w:r>
        <w:t>以便告诉服务器它知道的位置</w:t>
      </w:r>
    </w:p>
    <w:p>
      <w:r>
        <w:tab/>
      </w:r>
      <w:r>
        <w:t>问题2:</w:t>
      </w:r>
    </w:p>
    <w:p>
      <w:r>
        <w:tab/>
      </w:r>
      <w:r>
        <w:tab/>
      </w:r>
      <w:r>
        <w:t>当服务器打开文件时</w:t>
      </w:r>
    </w:p>
    <w:p>
      <w:r>
        <w:tab/>
      </w:r>
      <w:r>
        <w:tab/>
      </w:r>
      <w:r>
        <w:t>客户端必须用close来关闭文件</w:t>
      </w:r>
    </w:p>
    <w:p>
      <w:r>
        <w:tab/>
      </w:r>
      <w:r>
        <w:tab/>
      </w:r>
      <w:r>
        <w:t>如果客户端崩溃了</w:t>
      </w:r>
    </w:p>
    <w:p>
      <w:r>
        <w:tab/>
      </w:r>
      <w:r>
        <w:tab/>
      </w:r>
      <w:r>
        <w:t>服务器永远也收不到close</w:t>
      </w:r>
    </w:p>
    <w:p/>
    <w:p>
      <w:r>
        <w:br w:type="page"/>
      </w:r>
    </w:p>
    <w:p>
      <w:pPr>
        <w:pStyle w:val="5"/>
      </w:pPr>
      <w:r>
        <w:t>48.5</w:t>
      </w:r>
    </w:p>
    <w:p>
      <w:r>
        <w:t>NFSv2</w:t>
      </w:r>
    </w:p>
    <w:p/>
    <w:p>
      <w:r>
        <w:t>文件句柄file handle</w:t>
      </w:r>
    </w:p>
    <w:p>
      <w:r>
        <w:tab/>
      </w:r>
      <w:r>
        <w:t>用于唯一的描述文件和目录</w:t>
      </w:r>
    </w:p>
    <w:p/>
    <w:p>
      <w:r>
        <w:tab/>
      </w:r>
      <w:r>
        <w:t>3个组件</w:t>
      </w:r>
    </w:p>
    <w:p>
      <w:r>
        <w:tab/>
      </w:r>
      <w:r>
        <w:tab/>
      </w:r>
      <w:r>
        <w:t>卷标识符-通知服务器请求指向哪个文件系统</w:t>
      </w:r>
    </w:p>
    <w:p>
      <w:r>
        <w:tab/>
      </w:r>
      <w:r>
        <w:tab/>
      </w:r>
      <w:r>
        <w:t>世代号-复用inode号时递增它</w:t>
      </w:r>
    </w:p>
    <w:p>
      <w:r>
        <w:tab/>
      </w:r>
      <w:r>
        <w:tab/>
      </w:r>
      <w:r>
        <w:t>inode号-告诉服务器请求访问该分区的那个文件</w:t>
      </w:r>
    </w:p>
    <w:p>
      <w:r>
        <w:t>协议</w:t>
      </w:r>
    </w:p>
    <w:p>
      <w:r>
        <w:tab/>
      </w:r>
      <w:r>
        <w:t>lookup获取文件句柄（/）</w:t>
      </w:r>
    </w:p>
    <w:p>
      <w:r>
        <w:tab/>
      </w:r>
      <w:r>
        <w:t>如果客户端运行应用程序打开/foo。txt</w:t>
      </w:r>
    </w:p>
    <w:p>
      <w:r>
        <w:tab/>
      </w:r>
      <w:r>
        <w:t>会向服务器发出查找请求</w:t>
      </w:r>
    </w:p>
    <w:p>
      <w:r>
        <w:tab/>
      </w:r>
      <w:r>
        <w:t>向服务器传递文件句柄和名称</w:t>
      </w:r>
    </w:p>
    <w:p>
      <w:r>
        <w:tab/>
      </w:r>
      <w:r>
        <w:t>如果成功，返回foo。txt的句柄（/foo。txt）</w:t>
      </w:r>
    </w:p>
    <w:p>
      <w:r>
        <w:tab/>
      </w:r>
    </w:p>
    <w:p>
      <w:r>
        <w:tab/>
      </w:r>
      <w:r>
        <w:t>客户端向系统发出read write</w:t>
      </w:r>
    </w:p>
    <w:p/>
    <w:p/>
    <w:p>
      <w:r>
        <w:br w:type="page"/>
      </w:r>
    </w:p>
    <w:p>
      <w:pPr>
        <w:pStyle w:val="5"/>
      </w:pPr>
      <w:r>
        <w:t>48.6</w:t>
      </w:r>
    </w:p>
    <w:p>
      <w:r>
        <w:t>如果要访问/foo/bar/foo。txt</w:t>
      </w:r>
    </w:p>
    <w:p>
      <w:r>
        <w:t>需要让客户端发送3次lookup</w:t>
      </w:r>
    </w:p>
    <w:p>
      <w:r>
        <w:tab/>
      </w:r>
      <w:r>
        <w:t>一次在/找foo</w:t>
      </w:r>
    </w:p>
    <w:p>
      <w:r>
        <w:tab/>
      </w:r>
      <w:r>
        <w:t>一次在/foo找bar</w:t>
      </w:r>
    </w:p>
    <w:p>
      <w:r>
        <w:tab/>
      </w:r>
      <w:r>
        <w:t>一次在/foo/bar找txt文件</w:t>
      </w:r>
    </w:p>
    <w:p/>
    <w:p>
      <w:r>
        <w:br w:type="page"/>
      </w:r>
    </w:p>
    <w:p>
      <w:pPr>
        <w:pStyle w:val="5"/>
      </w:pPr>
      <w:r>
        <w:t>48.7</w:t>
      </w:r>
    </w:p>
    <w:p>
      <w:r>
        <w:t>当客户端向服务器发送消息时有时候不会收到回复</w:t>
      </w:r>
    </w:p>
    <w:p/>
    <w:p>
      <w:r>
        <w:t>处理故障（客户端）：</w:t>
      </w:r>
    </w:p>
    <w:p>
      <w:r>
        <w:tab/>
      </w:r>
      <w:r>
        <w:t>重试请求</w:t>
      </w:r>
    </w:p>
    <w:p>
      <w:r>
        <w:tab/>
      </w:r>
      <w:r>
        <w:tab/>
      </w:r>
    </w:p>
    <w:p>
      <w:r>
        <w:tab/>
      </w:r>
      <w:r>
        <w:t>在发送请求之后</w:t>
      </w:r>
    </w:p>
    <w:p>
      <w:r>
        <w:tab/>
      </w:r>
      <w:r>
        <w:t>客户端将计时器设置为在指定时间之后关闭</w:t>
      </w:r>
    </w:p>
    <w:p>
      <w:r>
        <w:tab/>
      </w:r>
      <w:r>
        <w:t>如果在关闭之前收到回复</w:t>
      </w:r>
    </w:p>
    <w:p>
      <w:r>
        <w:tab/>
      </w:r>
      <w:r>
        <w:t>取消定时器</w:t>
      </w:r>
    </w:p>
    <w:p/>
    <w:p>
      <w:r>
        <w:tab/>
      </w:r>
      <w:r>
        <w:t>幂等的idempotent</w:t>
      </w:r>
    </w:p>
    <w:p>
      <w:r>
        <w:tab/>
      </w:r>
      <w:r>
        <w:tab/>
      </w:r>
      <w:r>
        <w:t>操作执行多次和效果与执行一次的效果相同</w:t>
      </w:r>
    </w:p>
    <w:p>
      <w:r>
        <w:tab/>
      </w:r>
      <w:r>
        <w:tab/>
      </w:r>
      <w:r>
        <w:t>如果储存3次和储存一次效果一样</w:t>
      </w:r>
    </w:p>
    <w:p>
      <w:r>
        <w:tab/>
      </w:r>
      <w:r>
        <w:tab/>
      </w:r>
      <w:r>
        <w:t>那将值存到内存中时幂等的</w:t>
      </w:r>
    </w:p>
    <w:p/>
    <w:p>
      <w:r>
        <w:tab/>
      </w:r>
      <w:r>
        <w:tab/>
      </w:r>
      <w:r>
        <w:t>lookup和read是幂等的</w:t>
      </w:r>
    </w:p>
    <w:p>
      <w:r>
        <w:tab/>
      </w:r>
      <w:r>
        <w:tab/>
      </w:r>
      <w:r>
        <w:t>重复写入没有关系</w:t>
      </w:r>
    </w:p>
    <w:p/>
    <w:p>
      <w:r>
        <w:br w:type="page"/>
      </w:r>
    </w:p>
    <w:p>
      <w:pPr>
        <w:pStyle w:val="5"/>
      </w:pPr>
      <w:r>
        <w:t>48.8</w:t>
      </w:r>
    </w:p>
    <w:p>
      <w:r>
        <w:t>改善分布式文件系统性能</w:t>
      </w:r>
    </w:p>
    <w:p>
      <w:r>
        <w:tab/>
      </w:r>
      <w:r>
        <w:t>客户端缓存caching</w:t>
      </w:r>
    </w:p>
    <w:p>
      <w:r>
        <w:tab/>
      </w:r>
      <w:r>
        <w:t>第一次访问是昂贵的</w:t>
      </w:r>
    </w:p>
    <w:p>
      <w:r>
        <w:tab/>
      </w:r>
      <w:r>
        <w:t>之后几次就会块（在缓存里）</w:t>
      </w:r>
    </w:p>
    <w:p/>
    <w:p>
      <w:r>
        <w:tab/>
      </w:r>
      <w:r>
        <w:t>可以用作写入零时缓冲区</w:t>
      </w:r>
    </w:p>
    <w:p>
      <w:r>
        <w:tab/>
      </w:r>
      <w:r>
        <w:t>将应用程序的write延迟与实际写入分离</w:t>
      </w:r>
    </w:p>
    <w:p>
      <w:r>
        <w:tab/>
      </w:r>
      <w:r>
        <w:t>程序对write调用会立即成功</w:t>
      </w:r>
    </w:p>
    <w:p/>
    <w:p>
      <w:r>
        <w:br w:type="page"/>
      </w:r>
    </w:p>
    <w:p>
      <w:pPr>
        <w:pStyle w:val="5"/>
      </w:pPr>
      <w:r>
        <w:t>48.9</w:t>
      </w:r>
    </w:p>
    <w:p>
      <w:r>
        <w:t>缓存一致性问题</w:t>
      </w:r>
    </w:p>
    <w:p>
      <w:r>
        <w:tab/>
      </w:r>
      <w:r>
        <w:t>假设有两个客户端c1，c2</w:t>
      </w:r>
    </w:p>
    <w:p>
      <w:r>
        <w:tab/>
      </w:r>
      <w:r>
        <w:t>c1向服务端发送write</w:t>
      </w:r>
    </w:p>
    <w:p>
      <w:r>
        <w:tab/>
      </w:r>
      <w:r>
        <w:t>但数据会先放在缓存里而不是直接写入</w:t>
      </w:r>
    </w:p>
    <w:p>
      <w:r>
        <w:tab/>
      </w:r>
      <w:r>
        <w:t>这时c2向服务器发送read</w:t>
      </w:r>
    </w:p>
    <w:p>
      <w:r>
        <w:tab/>
      </w:r>
      <w:r>
        <w:t>读到的还是旧数据</w:t>
      </w:r>
    </w:p>
    <w:p>
      <w:r>
        <w:t>更新可见性：</w:t>
      </w:r>
    </w:p>
    <w:p>
      <w:r>
        <w:tab/>
      </w:r>
      <w:r>
        <w:t>来自一个客户端的更新，如果被其他客户端发现</w:t>
      </w:r>
    </w:p>
    <w:p/>
    <w:p>
      <w:r>
        <w:t>陈旧的缓存stale cache：</w:t>
      </w:r>
    </w:p>
    <w:p>
      <w:r>
        <w:tab/>
      </w:r>
      <w:r>
        <w:t>在c1覆盖数据前</w:t>
      </w:r>
    </w:p>
    <w:p>
      <w:r>
        <w:tab/>
      </w:r>
      <w:r>
        <w:t>c3先读取了数据</w:t>
      </w:r>
    </w:p>
    <w:p>
      <w:r>
        <w:tab/>
      </w:r>
      <w:r>
        <w:t>那在c3里缓存的数据是旧数据</w:t>
      </w:r>
    </w:p>
    <w:p/>
    <w:p>
      <w:r>
        <w:t>解决更新可见性-关闭时刷新flush-on-close：</w:t>
      </w:r>
    </w:p>
    <w:p>
      <w:r>
        <w:tab/>
      </w:r>
      <w:r>
        <w:t>当应用程序写入文件并关闭时</w:t>
      </w:r>
    </w:p>
    <w:p>
      <w:r>
        <w:tab/>
      </w:r>
      <w:r>
        <w:t>客户端将所有更新刷新到服务器</w:t>
      </w:r>
    </w:p>
    <w:p/>
    <w:p>
      <w:r>
        <w:t>解决陈旧的缓存stale cache：</w:t>
      </w:r>
    </w:p>
    <w:p>
      <w:r>
        <w:tab/>
      </w:r>
      <w:r>
        <w:t>客户端会先检查文件是否已更改</w:t>
      </w:r>
    </w:p>
    <w:p>
      <w:r>
        <w:tab/>
      </w:r>
      <w:r>
        <w:t>再使用缓存的内容</w:t>
      </w:r>
    </w:p>
    <w:p/>
    <w:p>
      <w:r>
        <w:tab/>
      </w:r>
      <w:r>
        <w:t>在打开文件时</w:t>
      </w:r>
    </w:p>
    <w:p>
      <w:r>
        <w:tab/>
      </w:r>
      <w:r>
        <w:t>客户端系统会发出getattr获取文件属性</w:t>
      </w:r>
    </w:p>
    <w:p>
      <w:r>
        <w:tab/>
      </w:r>
      <w:r>
        <w:t>属性包含服务器上次修改文件的信息</w:t>
      </w:r>
    </w:p>
    <w:p>
      <w:r>
        <w:tab/>
      </w:r>
      <w:r>
        <w:t>如果修改时间比读取时间晚</w:t>
      </w:r>
    </w:p>
    <w:p>
      <w:r>
        <w:tab/>
      </w:r>
      <w:r>
        <w:t>客户端会让文件无效invalidate</w:t>
      </w:r>
    </w:p>
    <w:p>
      <w:r>
        <w:tab/>
      </w:r>
      <w:r>
        <w:t>将它从缓存中移除</w:t>
      </w:r>
    </w:p>
    <w:p/>
    <w:p>
      <w:r>
        <w:tab/>
      </w:r>
      <w:r>
        <w:t>但让客户端一直发送getattr也不好</w:t>
      </w:r>
    </w:p>
    <w:p/>
    <w:p>
      <w:r>
        <w:tab/>
      </w:r>
      <w:r>
        <w:t>属性缓存attribute cache</w:t>
      </w:r>
    </w:p>
    <w:p>
      <w:r>
        <w:tab/>
      </w:r>
      <w:r>
        <w:tab/>
      </w:r>
      <w:r>
        <w:t>首次访问文件时</w:t>
      </w:r>
    </w:p>
    <w:p>
      <w:r>
        <w:tab/>
      </w:r>
      <w:r>
        <w:tab/>
      </w:r>
      <w:r>
        <w:t>文件的属性会放在缓存中</w:t>
      </w:r>
    </w:p>
    <w:p>
      <w:r>
        <w:tab/>
      </w:r>
      <w:r>
        <w:tab/>
      </w:r>
      <w:r>
        <w:t>在一定时间后超时</w:t>
      </w:r>
    </w:p>
    <w:p/>
    <w:p>
      <w:r>
        <w:br w:type="page"/>
      </w:r>
    </w:p>
    <w:p>
      <w:pPr>
        <w:pStyle w:val="5"/>
      </w:pPr>
      <w:r>
        <w:t>48.11</w:t>
      </w:r>
    </w:p>
    <w:p>
      <w:r>
        <w:t>假设就数据为</w:t>
      </w:r>
    </w:p>
    <w:p>
      <w:r>
        <w:t>a</w:t>
      </w:r>
    </w:p>
    <w:p>
      <w:r>
        <w:t>b</w:t>
      </w:r>
    </w:p>
    <w:p>
      <w:r>
        <w:t>c</w:t>
      </w:r>
    </w:p>
    <w:p>
      <w:r>
        <w:t>新数据是</w:t>
      </w:r>
    </w:p>
    <w:p>
      <w:r>
        <w:t>x</w:t>
      </w:r>
    </w:p>
    <w:p>
      <w:r>
        <w:t>y</w:t>
      </w:r>
    </w:p>
    <w:p>
      <w:r>
        <w:t>z</w:t>
      </w:r>
    </w:p>
    <w:p>
      <w:r>
        <w:t>客户端向服务器发送一个write请求</w:t>
      </w:r>
    </w:p>
    <w:p>
      <w:r>
        <w:t>服务器接收此消息并发送到磁盘</w:t>
      </w:r>
    </w:p>
    <w:p>
      <w:r>
        <w:t>向客户端发送成功</w:t>
      </w:r>
    </w:p>
    <w:p/>
    <w:p>
      <w:r>
        <w:t>客户端发送第二个write请求</w:t>
      </w:r>
    </w:p>
    <w:p>
      <w:r>
        <w:t>这次服务器把信息放在缓冲中并返回成功</w:t>
      </w:r>
    </w:p>
    <w:p>
      <w:r>
        <w:t>但在写之前服务器崩溃了</w:t>
      </w:r>
    </w:p>
    <w:p/>
    <w:p>
      <w:r>
        <w:t>重启后服务器接收第三个write请求并返回成功</w:t>
      </w:r>
    </w:p>
    <w:p>
      <w:r>
        <w:t>之后内容如下</w:t>
      </w:r>
    </w:p>
    <w:p>
      <w:r>
        <w:t>x</w:t>
      </w:r>
    </w:p>
    <w:p>
      <w:r>
        <w:t>b</w:t>
      </w:r>
    </w:p>
    <w:p>
      <w:r>
        <w:t>z</w:t>
      </w:r>
    </w:p>
    <w:p/>
    <w:p>
      <w:r>
        <w:t>解决：</w:t>
      </w:r>
    </w:p>
    <w:p>
      <w:r>
        <w:tab/>
      </w:r>
      <w:r>
        <w:t>每次会提交到稳定（持久）储存</w:t>
      </w:r>
    </w:p>
    <w:p>
      <w:r>
        <w:tab/>
      </w:r>
    </w:p>
    <w:p>
      <w:r>
        <w:br w:type="page"/>
      </w:r>
    </w:p>
    <w:p>
      <w:pPr>
        <w:pStyle w:val="4"/>
      </w:pPr>
      <w:r>
        <w:t>49</w:t>
      </w:r>
    </w:p>
    <w:p>
      <w:pPr>
        <w:pStyle w:val="5"/>
      </w:pPr>
      <w:r>
        <w:t>49.0</w:t>
      </w:r>
    </w:p>
    <w:p>
      <w:r>
        <w:t>Andrew 文件系统</w:t>
      </w:r>
    </w:p>
    <w:p>
      <w:r>
        <w:tab/>
      </w:r>
      <w:r>
        <w:t>扩展scale</w:t>
      </w:r>
    </w:p>
    <w:p/>
    <w:p>
      <w:r>
        <w:br w:type="page"/>
      </w:r>
    </w:p>
    <w:p>
      <w:pPr>
        <w:pStyle w:val="5"/>
      </w:pPr>
      <w:r>
        <w:t>49.1</w:t>
      </w:r>
    </w:p>
    <w:p>
      <w:r>
        <w:t>AFS v1</w:t>
      </w:r>
    </w:p>
    <w:p>
      <w:r>
        <w:tab/>
      </w:r>
      <w:r>
        <w:t>原来叫ITC分布式文件系统</w:t>
      </w:r>
    </w:p>
    <w:p>
      <w:r>
        <w:tab/>
      </w:r>
      <w:r>
        <w:t>后来重新设计和最终协议</w:t>
      </w:r>
    </w:p>
    <w:p/>
    <w:p>
      <w:r>
        <w:t>基本原则</w:t>
      </w:r>
    </w:p>
    <w:p>
      <w:r>
        <w:tab/>
      </w:r>
      <w:r>
        <w:t>在访问客户端的本地磁盘local disk时，进行文件缓存whole-file cacheing</w:t>
      </w:r>
    </w:p>
    <w:p>
      <w:r>
        <w:tab/>
      </w:r>
      <w:r>
        <w:tab/>
      </w:r>
      <w:r>
        <w:t>当open（）文件时</w:t>
      </w:r>
    </w:p>
    <w:p>
      <w:r>
        <w:tab/>
      </w:r>
      <w:r>
        <w:tab/>
      </w:r>
      <w:r>
        <w:t>将从服务器读取整个文件</w:t>
      </w:r>
    </w:p>
    <w:p>
      <w:r>
        <w:tab/>
      </w:r>
      <w:r>
        <w:tab/>
      </w:r>
      <w:r>
        <w:t>并存储在本地磁盘文件中</w:t>
      </w:r>
    </w:p>
    <w:p>
      <w:r>
        <w:tab/>
      </w:r>
      <w:r>
        <w:tab/>
      </w:r>
      <w:r>
        <w:t>后续应用程序的read write操作会定向到本地文件系统（不用网络通信）</w:t>
      </w:r>
    </w:p>
    <w:p>
      <w:r>
        <w:tab/>
      </w:r>
      <w:r>
        <w:tab/>
      </w:r>
      <w:r>
        <w:t>close文件时</w:t>
      </w:r>
    </w:p>
    <w:p>
      <w:r>
        <w:tab/>
      </w:r>
      <w:r>
        <w:tab/>
      </w:r>
      <w:r>
        <w:t>文件会写回服务器</w:t>
      </w:r>
    </w:p>
    <w:p>
      <w:r>
        <w:tab/>
      </w:r>
      <w:r>
        <w:tab/>
      </w:r>
      <w:r>
        <w:t>（NFS是缓存块而不是整个文件，并缓存在客户端内存中而不是磁盘）</w:t>
      </w:r>
    </w:p>
    <w:p/>
    <w:p>
      <w:r>
        <w:tab/>
      </w:r>
      <w:r>
        <w:tab/>
      </w:r>
      <w:r>
        <w:t>当客户端调用open时</w:t>
      </w:r>
    </w:p>
    <w:p>
      <w:r>
        <w:tab/>
      </w:r>
      <w:r>
        <w:tab/>
      </w:r>
      <w:r>
        <w:t>AFS客户端向服务器发送fetch协议请求</w:t>
      </w:r>
    </w:p>
    <w:p>
      <w:r>
        <w:tab/>
      </w:r>
      <w:r>
        <w:tab/>
      </w:r>
      <w:r>
        <w:t>fetch协议将整个文件路径发送给服务器</w:t>
      </w:r>
    </w:p>
    <w:p>
      <w:r>
        <w:tab/>
      </w:r>
      <w:r>
        <w:tab/>
      </w:r>
      <w:r>
        <w:t>服务器将整个文件发送给客户端</w:t>
      </w:r>
    </w:p>
    <w:p>
      <w:r>
        <w:tab/>
      </w:r>
      <w:r>
        <w:tab/>
      </w:r>
      <w:r>
        <w:t>客户端将文件缓存在磁盘上</w:t>
      </w:r>
    </w:p>
    <w:p>
      <w:r>
        <w:tab/>
      </w:r>
      <w:r>
        <w:tab/>
      </w:r>
      <w:r>
        <w:t>AFS用客户端内存缓存块副本</w:t>
      </w:r>
    </w:p>
    <w:p>
      <w:r>
        <w:tab/>
      </w:r>
      <w:r>
        <w:tab/>
      </w:r>
      <w:r>
        <w:t>完成后检查文件是否已被修改</w:t>
      </w:r>
    </w:p>
    <w:p>
      <w:r>
        <w:tab/>
      </w:r>
      <w:r>
        <w:tab/>
      </w:r>
      <w:r>
        <w:t>如果被修改用store协议将新协议写回服务器</w:t>
      </w:r>
    </w:p>
    <w:p/>
    <w:p>
      <w:r>
        <w:br w:type="page"/>
      </w:r>
    </w:p>
    <w:p>
      <w:pPr>
        <w:pStyle w:val="5"/>
      </w:pPr>
      <w:r>
        <w:t>49.2</w:t>
      </w:r>
    </w:p>
    <w:p>
      <w:r>
        <w:t>AFS v1两个主要问题</w:t>
      </w:r>
    </w:p>
    <w:p/>
    <w:p>
      <w:r>
        <w:t>路径查找成本过高</w:t>
      </w:r>
    </w:p>
    <w:p>
      <w:r>
        <w:tab/>
      </w:r>
      <w:r>
        <w:t>客户端将整个路径名发给服务器</w:t>
      </w:r>
    </w:p>
    <w:p>
      <w:r>
        <w:tab/>
      </w:r>
      <w:r>
        <w:t>由于客户端同时访问服务器服务器花费大量cpu时间</w:t>
      </w:r>
    </w:p>
    <w:p/>
    <w:p>
      <w:r>
        <w:t>客户端发出太多testauto协议消息（跟getattr相似）</w:t>
      </w:r>
    </w:p>
    <w:p>
      <w:r>
        <w:tab/>
      </w:r>
      <w:r>
        <w:t>用该协议消息生成大量流量</w:t>
      </w:r>
    </w:p>
    <w:p>
      <w:r>
        <w:tab/>
      </w:r>
      <w:r>
        <w:t>服务器花费大量时间告诉客户端时候可使用文件的缓存副本</w:t>
      </w:r>
    </w:p>
    <w:p/>
    <w:p>
      <w:r>
        <w:t>解决：</w:t>
      </w:r>
    </w:p>
    <w:p>
      <w:r>
        <w:tab/>
      </w:r>
      <w:r>
        <w:t>设计可扩展协议</w:t>
      </w:r>
    </w:p>
    <w:p/>
    <w:p>
      <w:r>
        <w:br w:type="page"/>
      </w:r>
    </w:p>
    <w:p>
      <w:pPr>
        <w:pStyle w:val="5"/>
      </w:pPr>
      <w:r>
        <w:t>49.4</w:t>
      </w:r>
    </w:p>
    <w:p>
      <w:r>
        <w:t>AFS v2</w:t>
      </w:r>
    </w:p>
    <w:p/>
    <w:p>
      <w:r>
        <w:t>回调callback</w:t>
      </w:r>
    </w:p>
    <w:p>
      <w:r>
        <w:tab/>
      </w:r>
      <w:r>
        <w:t>当客户端缓存的文件被修改时</w:t>
      </w:r>
    </w:p>
    <w:p>
      <w:r>
        <w:tab/>
      </w:r>
      <w:r>
        <w:t>服务器将通知客户端</w:t>
      </w:r>
    </w:p>
    <w:p>
      <w:r>
        <w:tab/>
      </w:r>
      <w:r>
        <w:t>（客户端不需要在联系服务器）</w:t>
      </w:r>
    </w:p>
    <w:p/>
    <w:p>
      <w:r>
        <w:t>文件标识符file identifier。FID（类似于NFS的文件句柄）</w:t>
      </w:r>
    </w:p>
    <w:p>
      <w:r>
        <w:tab/>
      </w:r>
      <w:r>
        <w:t>不是让整个路径名发送给服务器，让服务器找</w:t>
      </w:r>
    </w:p>
    <w:p>
      <w:r>
        <w:tab/>
      </w:r>
      <w:r>
        <w:t>而是让客户端沿着路径查找，每次一个，缓存结果</w:t>
      </w:r>
    </w:p>
    <w:p/>
    <w:p>
      <w:r>
        <w:tab/>
      </w:r>
      <w:r>
        <w:t>列：</w:t>
      </w:r>
    </w:p>
    <w:p>
      <w:r>
        <w:tab/>
      </w:r>
      <w:r>
        <w:tab/>
      </w:r>
      <w:r>
        <w:t>客户端访问/foo/bar/foo。txt</w:t>
      </w:r>
    </w:p>
    <w:p>
      <w:r>
        <w:tab/>
      </w:r>
      <w:r>
        <w:tab/>
      </w:r>
      <w:r>
        <w:t>客户端先获取foo内容</w:t>
      </w:r>
    </w:p>
    <w:p>
      <w:r>
        <w:tab/>
      </w:r>
      <w:r>
        <w:tab/>
      </w:r>
      <w:r>
        <w:t>将他们放在本地磁盘缓存中</w:t>
      </w:r>
    </w:p>
    <w:p>
      <w:r>
        <w:tab/>
      </w:r>
      <w:r>
        <w:tab/>
      </w:r>
      <w:r>
        <w:t>参考书445页</w:t>
      </w:r>
    </w:p>
    <w:p/>
    <w:p>
      <w:r>
        <w:br w:type="page"/>
      </w:r>
    </w:p>
    <w:p>
      <w:pPr>
        <w:pStyle w:val="5"/>
      </w:pPr>
      <w:r>
        <w:t>49.5</w:t>
      </w:r>
    </w:p>
    <w:p>
      <w:r>
        <w:t>缓存一致性</w:t>
      </w:r>
    </w:p>
    <w:p/>
    <w:p>
      <w:r>
        <w:t>不同机器上的进程一致性</w:t>
      </w:r>
    </w:p>
    <w:p>
      <w:r>
        <w:tab/>
      </w:r>
      <w:r>
        <w:t>当新文件刷新到服务器时</w:t>
      </w:r>
    </w:p>
    <w:p>
      <w:r>
        <w:tab/>
      </w:r>
      <w:r>
        <w:t>服务器会中断拥有缓存副本的客户端的回调</w:t>
      </w:r>
    </w:p>
    <w:p>
      <w:r>
        <w:tab/>
      </w:r>
      <w:r>
        <w:t>确保不再读取过时副本</w:t>
      </w:r>
    </w:p>
    <w:p>
      <w:r>
        <w:tab/>
      </w:r>
      <w:r>
        <w:t>之后客户端需要让服务器重新获取文件新版本</w:t>
      </w:r>
    </w:p>
    <w:p/>
    <w:p>
      <w:r>
        <w:tab/>
      </w:r>
      <w:r>
        <w:t>有时不同机器会在同一时间修改文件</w:t>
      </w:r>
    </w:p>
    <w:p>
      <w:r>
        <w:tab/>
      </w:r>
      <w:r>
        <w:t>用最后写入者胜出last writer win</w:t>
      </w:r>
    </w:p>
    <w:p>
      <w:r>
        <w:tab/>
      </w:r>
      <w:r>
        <w:t>最后调用close就能更新文件</w:t>
      </w:r>
    </w:p>
    <w:p/>
    <w:p/>
    <w:p>
      <w:r>
        <w:br w:type="page"/>
      </w:r>
    </w:p>
    <w:p>
      <w:pPr>
        <w:pStyle w:val="5"/>
      </w:pPr>
      <w:r>
        <w:t>49.6</w:t>
      </w:r>
    </w:p>
    <w:p>
      <w:r>
        <w:t>崩溃恢复</w:t>
      </w:r>
    </w:p>
    <w:p/>
    <w:p>
      <w:r>
        <w:t>假设client1在本地磁盘上缓存了F</w:t>
      </w:r>
    </w:p>
    <w:p>
      <w:r>
        <w:t>client2更新了f</w:t>
      </w:r>
    </w:p>
    <w:p>
      <w:r>
        <w:t>此时c1正在重新启动</w:t>
      </w:r>
    </w:p>
    <w:p>
      <w:r>
        <w:t>服务器无法给c1发送消息</w:t>
      </w:r>
    </w:p>
    <w:p>
      <w:r>
        <w:t>c1会丢失这些数据</w:t>
      </w:r>
    </w:p>
    <w:p/>
    <w:p>
      <w:r>
        <w:t>解决：</w:t>
      </w:r>
    </w:p>
    <w:p>
      <w:r>
        <w:tab/>
      </w:r>
      <w:r>
        <w:t>在重启时</w:t>
      </w:r>
    </w:p>
    <w:p>
      <w:r>
        <w:tab/>
      </w:r>
      <w:r>
        <w:t>c1将所有缓存内容设为可疑</w:t>
      </w:r>
    </w:p>
    <w:p>
      <w:r>
        <w:tab/>
      </w:r>
      <w:r>
        <w:t>在访问时会向服务器询问</w:t>
      </w:r>
    </w:p>
    <w:p/>
    <w:p>
      <w:r>
        <w:br w:type="page"/>
      </w:r>
    </w:p>
    <w:p>
      <w:pPr>
        <w:pStyle w:val="5"/>
      </w:pPr>
      <w:r>
        <w:t>49.7</w:t>
      </w:r>
    </w:p>
    <w:p>
      <w:r>
        <w:t>AFS与NFS比较</w:t>
      </w:r>
    </w:p>
    <w:p>
      <w:r>
        <w:tab/>
      </w:r>
    </w:p>
    <w:p>
      <w:r>
        <w:t>大文件顺序重新读取</w:t>
      </w:r>
    </w:p>
    <w:p>
      <w:r>
        <w:tab/>
      </w:r>
      <w:r>
        <w:t>AFS比NFS块</w:t>
      </w:r>
    </w:p>
    <w:p>
      <w:r>
        <w:tab/>
      </w:r>
      <w:r>
        <w:t>AFS用本地磁盘缓存</w:t>
      </w:r>
    </w:p>
    <w:p>
      <w:r>
        <w:tab/>
      </w:r>
      <w:r>
        <w:t>NFS只缓存块</w:t>
      </w:r>
    </w:p>
    <w:p/>
    <w:p>
      <w:r>
        <w:t>文件覆盖</w:t>
      </w:r>
    </w:p>
    <w:p>
      <w:r>
        <w:tab/>
      </w:r>
      <w:r>
        <w:t>AFS客户端需要完整提取旧文件再覆盖</w:t>
      </w:r>
    </w:p>
    <w:p>
      <w:r>
        <w:tab/>
      </w:r>
      <w:r>
        <w:t>NFS只覆盖块</w:t>
      </w:r>
    </w:p>
    <w:p>
      <w:r>
        <w:tab/>
      </w:r>
      <w:r>
        <w:t>NFS块</w:t>
      </w:r>
    </w:p>
    <w:p/>
    <w:p>
      <w:r>
        <w:t>在大型文件里访问一小部分块</w:t>
      </w:r>
    </w:p>
    <w:p>
      <w:r>
        <w:tab/>
      </w:r>
      <w:r>
        <w:t>NFS快</w:t>
      </w:r>
    </w:p>
    <w:p>
      <w:r>
        <w:tab/>
      </w:r>
      <w:r>
        <w:t>AFS要获取整个文件</w:t>
      </w:r>
    </w:p>
    <w:p>
      <w:r>
        <w:tab/>
      </w:r>
      <w:r>
        <w:t>NFS基于块协议，执行IO与读取或写入大小成比例</w:t>
      </w:r>
    </w:p>
    <w:p>
      <w:r>
        <w:tab/>
      </w:r>
    </w:p>
    <w:p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魏碑-繁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魏碑-繁">
    <w:panose1 w:val="030008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D53747"/>
    <w:rsid w:val="CBBF94BC"/>
    <w:rsid w:val="FA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i/>
      <w:color w:val="376092" w:themeColor="accent1" w:themeShade="BF"/>
      <w:sz w:val="72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4F81BD" w:themeColor="accent1"/>
      <w:sz w:val="52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Ascii" w:hAnsiTheme="majorAscii" w:eastAsiaTheme="majorEastAsia" w:cstheme="majorBidi"/>
      <w:b/>
      <w:bCs/>
      <w:i/>
      <w:color w:val="376092" w:themeColor="accent1" w:themeShade="BF"/>
      <w:sz w:val="72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52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BACON</cp:lastModifiedBy>
  <dcterms:modified xsi:type="dcterms:W3CDTF">2022-08-21T13:11:32Z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4F99AEB563A89E203FBE01634747FE7D</vt:lpwstr>
  </property>
</Properties>
</file>